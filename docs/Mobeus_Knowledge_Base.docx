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C414F" w14:textId="77777777" w:rsidR="006C2CED" w:rsidRDefault="006C2CED" w:rsidP="006C2CED">
      <w:pPr>
        <w:pStyle w:val="NormalWeb"/>
      </w:pPr>
      <w:proofErr w:type="gramStart"/>
      <w:r>
        <w:t>...(</w:t>
      </w:r>
      <w:proofErr w:type="gramEnd"/>
      <w:r>
        <w:t>existing content)...</w:t>
      </w:r>
    </w:p>
    <w:p w14:paraId="29E25376" w14:textId="77777777" w:rsidR="006C2CED" w:rsidRDefault="00631C41" w:rsidP="006C2CED">
      <w:r>
        <w:rPr>
          <w:noProof/>
        </w:rPr>
        <w:pict w14:anchorId="7D9B57BE">
          <v:rect id="_x0000_i1236" alt="" style="width:398.75pt;height:.05pt;mso-width-percent:0;mso-height-percent:0;mso-width-percent:0;mso-height-percent:0" o:hrpct="852" o:hralign="center" o:hrstd="t" o:hr="t" fillcolor="#a0a0a0" stroked="f"/>
        </w:pict>
      </w:r>
    </w:p>
    <w:p w14:paraId="6AA88E96" w14:textId="77777777" w:rsidR="006C2CED" w:rsidRDefault="006C2CED" w:rsidP="006C2CED">
      <w:pPr>
        <w:pStyle w:val="Heading3"/>
      </w:pPr>
      <w:r>
        <w:t>Use Cases by Industry</w:t>
      </w:r>
    </w:p>
    <w:p w14:paraId="5F72FD96" w14:textId="77777777" w:rsidR="006C2CED" w:rsidRDefault="006C2CED" w:rsidP="006C2CED">
      <w:pPr>
        <w:pStyle w:val="NormalWeb"/>
      </w:pPr>
      <w:r>
        <w:rPr>
          <w:rStyle w:val="Strong"/>
        </w:rPr>
        <w:t>Telecom:</w:t>
      </w:r>
      <w:r>
        <w:t xml:space="preserve"> </w:t>
      </w:r>
      <w:proofErr w:type="spellStart"/>
      <w:r>
        <w:t>Teles</w:t>
      </w:r>
      <w:proofErr w:type="spellEnd"/>
      <w:r>
        <w:t xml:space="preserve"> in telecom Airspaces help users select plans, troubleshoot devices, and explore new offerings like IoT sensors. In the Lit-Tel example, vineyard owners were guided by a Tele named Luca through three tiers of IoT farming solutions, which included water monitoring, automated irrigation, and AI analytics. The Tele presented dynamic visuals of vineyard terrain, answered technical questions, and walked users through subscription steps—dramatically reducing service load and improving conversion.</w:t>
      </w:r>
    </w:p>
    <w:p w14:paraId="59774F50" w14:textId="77777777" w:rsidR="006C2CED" w:rsidRDefault="006C2CED" w:rsidP="006C2CED">
      <w:pPr>
        <w:pStyle w:val="NormalWeb"/>
      </w:pPr>
      <w:r>
        <w:rPr>
          <w:rStyle w:val="Strong"/>
        </w:rPr>
        <w:t>Finance:</w:t>
      </w:r>
      <w:r>
        <w:t xml:space="preserve"> Wealth management firms use </w:t>
      </w:r>
      <w:proofErr w:type="spellStart"/>
      <w:r>
        <w:t>Teles</w:t>
      </w:r>
      <w:proofErr w:type="spellEnd"/>
      <w:r>
        <w:t xml:space="preserve"> to improve onboarding for high-net-worth clients. Clients enter an Airspace with a prepopulated dashboard of holdings and upcoming </w:t>
      </w:r>
      <w:proofErr w:type="gramStart"/>
      <w:r>
        <w:t>meetings, and</w:t>
      </w:r>
      <w:proofErr w:type="gramEnd"/>
      <w:r>
        <w:t xml:space="preserve"> are greeted by a Tele like Victoria. She introduces the platform, displays investment summaries through Smart Panels, and walks clients through onboarding forms, reporting preferences, and compliance disclosures. This makes client relationships feel personalized and guided, while reducing advisor burden.</w:t>
      </w:r>
    </w:p>
    <w:p w14:paraId="512A9883" w14:textId="77777777" w:rsidR="006C2CED" w:rsidRDefault="006C2CED" w:rsidP="006C2CED">
      <w:pPr>
        <w:pStyle w:val="NormalWeb"/>
      </w:pPr>
      <w:r>
        <w:rPr>
          <w:rStyle w:val="Strong"/>
        </w:rPr>
        <w:t>Government:</w:t>
      </w:r>
      <w:r>
        <w:t xml:space="preserve"> Mobeus supports digital government experiences like </w:t>
      </w:r>
      <w:proofErr w:type="spellStart"/>
      <w:r>
        <w:t>GovCo’s</w:t>
      </w:r>
      <w:proofErr w:type="spellEnd"/>
      <w:r>
        <w:t xml:space="preserve"> small business launch assistant. When a user like James visits the Airspace, he’s welcomed by Scarlett, a Tele who walks him through licensing, inspections, and funding opportunities in North Carolina. The space includes maps, application links, reminders, and progress tracking, helping users navigate bureaucratic complexity in a friendly, transparent way.</w:t>
      </w:r>
    </w:p>
    <w:p w14:paraId="6A29BB5E" w14:textId="77777777" w:rsidR="006C2CED" w:rsidRDefault="006C2CED" w:rsidP="006C2CED">
      <w:pPr>
        <w:pStyle w:val="NormalWeb"/>
      </w:pPr>
      <w:r>
        <w:rPr>
          <w:rStyle w:val="Strong"/>
        </w:rPr>
        <w:t>Insurance:</w:t>
      </w:r>
      <w:r>
        <w:t xml:space="preserve"> Companies like Allianz use Airspaces to educate customers about complex policy options. A Tele named Alex compares life insurance products based on user preferences, explains terms using visual aids, and walks users through scenario planning (e.g., illness, retirement). Users can simulate timelines, preview benefit levels, and submit quote requests without confusion or sales pressure.</w:t>
      </w:r>
    </w:p>
    <w:p w14:paraId="5E0606EC" w14:textId="77777777" w:rsidR="006C2CED" w:rsidRDefault="006C2CED" w:rsidP="006C2CED">
      <w:pPr>
        <w:pStyle w:val="NormalWeb"/>
      </w:pPr>
      <w:r>
        <w:rPr>
          <w:rStyle w:val="Strong"/>
        </w:rPr>
        <w:t>Retail:</w:t>
      </w:r>
      <w:r>
        <w:t xml:space="preserve"> Brands use </w:t>
      </w:r>
      <w:proofErr w:type="spellStart"/>
      <w:r>
        <w:t>Teles</w:t>
      </w:r>
      <w:proofErr w:type="spellEnd"/>
      <w:r>
        <w:t xml:space="preserve"> as virtual stylists or gift advisors. For example, a jewelry company may present an Airspace that lets users filter by occasion, recipient, or budget. The Tele presents products in a Carousel, overlays size/fit recommendations, and can initiate checkout links. These experiences increase time on site, average order value, and satisfaction.</w:t>
      </w:r>
    </w:p>
    <w:p w14:paraId="28447CA7" w14:textId="77777777" w:rsidR="006C2CED" w:rsidRDefault="006C2CED" w:rsidP="006C2CED">
      <w:pPr>
        <w:pStyle w:val="NormalWeb"/>
      </w:pPr>
      <w:r>
        <w:rPr>
          <w:rStyle w:val="Strong"/>
        </w:rPr>
        <w:t>Education:</w:t>
      </w:r>
      <w:r>
        <w:t xml:space="preserve"> Colleges and EdTech firms deploy Airspaces for student admissions and onboarding. A student might meet a Tele that helps them pick a program, understand costs, compare aid options, and build a timeline to enrollment. These journeys reduce abandoned applications and improve student confidence.</w:t>
      </w:r>
    </w:p>
    <w:p w14:paraId="666EE23D" w14:textId="77777777" w:rsidR="006C2CED" w:rsidRDefault="006C2CED" w:rsidP="006C2CED">
      <w:pPr>
        <w:pStyle w:val="NormalWeb"/>
      </w:pPr>
      <w:r>
        <w:rPr>
          <w:rStyle w:val="Strong"/>
        </w:rPr>
        <w:t>Automotive:</w:t>
      </w:r>
      <w:r>
        <w:t xml:space="preserve"> </w:t>
      </w:r>
      <w:proofErr w:type="spellStart"/>
      <w:r>
        <w:t>AutoCo</w:t>
      </w:r>
      <w:proofErr w:type="spellEnd"/>
      <w:r>
        <w:t xml:space="preserve"> used Airspaces for the launch of the Alpha V electric vehicle. Different customer personas (e.g., eco-adventurers, luxury seekers) were each matched </w:t>
      </w:r>
      <w:r>
        <w:lastRenderedPageBreak/>
        <w:t>with their own Airspace journey and Tele guide. Visitors explored trim options, tested accessories like solar charging and rooftop tents, and scheduled test drives within the flow. This allowed high-volume personalization without requiring more human agents.</w:t>
      </w:r>
    </w:p>
    <w:p w14:paraId="46EA3A9E" w14:textId="77777777" w:rsidR="006C2CED" w:rsidRDefault="00631C41" w:rsidP="006C2CED">
      <w:r>
        <w:rPr>
          <w:noProof/>
        </w:rPr>
        <w:pict w14:anchorId="5324657D">
          <v:rect id="_x0000_i1235" alt="" style="width:398.75pt;height:.05pt;mso-width-percent:0;mso-height-percent:0;mso-width-percent:0;mso-height-percent:0" o:hrpct="852" o:hralign="center" o:hrstd="t" o:hr="t" fillcolor="#a0a0a0" stroked="f"/>
        </w:pict>
      </w:r>
    </w:p>
    <w:p w14:paraId="22D78DED" w14:textId="77777777" w:rsidR="006C2CED" w:rsidRDefault="006C2CED" w:rsidP="006C2CED">
      <w:pPr>
        <w:pStyle w:val="Heading3"/>
      </w:pPr>
      <w:r>
        <w:t>Partner Ecosystem</w:t>
      </w:r>
    </w:p>
    <w:p w14:paraId="426C7E5C" w14:textId="77777777" w:rsidR="006C2CED" w:rsidRDefault="006C2CED" w:rsidP="006C2CED">
      <w:pPr>
        <w:pStyle w:val="NormalWeb"/>
      </w:pPr>
      <w:r>
        <w:t xml:space="preserve">Mobeus integrates with a wide range of CRM, support, and marketing platforms to create seamless workflows. Salesforce and HubSpot connections allow Airspaces to personalize content based on lead or opportunity data. Support tools like ServiceNow and Zendesk enable </w:t>
      </w:r>
      <w:proofErr w:type="spellStart"/>
      <w:r>
        <w:t>Teles</w:t>
      </w:r>
      <w:proofErr w:type="spellEnd"/>
      <w:r>
        <w:t xml:space="preserve"> to update or resolve cases automatically. Marketing automation systems like Marketo and Eloqua push campaign data into Airspaces for retargeting and ROI tracking. Payment processors like Stripe allow checkout or invoice flows inside Airspaces, and scheduling tools like Calendly enable real-time meeting setup—all with secure API-level integration.</w:t>
      </w:r>
    </w:p>
    <w:p w14:paraId="57387147" w14:textId="77777777" w:rsidR="006C2CED" w:rsidRDefault="00631C41" w:rsidP="006C2CED">
      <w:r>
        <w:rPr>
          <w:noProof/>
        </w:rPr>
        <w:pict w14:anchorId="7B33A1ED">
          <v:rect id="_x0000_i1234" alt="" style="width:398.75pt;height:.05pt;mso-width-percent:0;mso-height-percent:0;mso-width-percent:0;mso-height-percent:0" o:hrpct="852" o:hralign="center" o:hrstd="t" o:hr="t" fillcolor="#a0a0a0" stroked="f"/>
        </w:pict>
      </w:r>
    </w:p>
    <w:p w14:paraId="2B5E932D" w14:textId="77777777" w:rsidR="006C2CED" w:rsidRDefault="006C2CED" w:rsidP="006C2CED">
      <w:pPr>
        <w:pStyle w:val="Heading3"/>
      </w:pPr>
      <w:r>
        <w:t>KPI Framework</w:t>
      </w:r>
    </w:p>
    <w:p w14:paraId="6640EBC7" w14:textId="77777777" w:rsidR="006C2CED" w:rsidRDefault="006C2CED" w:rsidP="006C2CED">
      <w:pPr>
        <w:pStyle w:val="NormalWeb"/>
      </w:pPr>
      <w:r>
        <w:rPr>
          <w:rStyle w:val="Strong"/>
        </w:rPr>
        <w:t>Sales KPIs:</w:t>
      </w:r>
      <w:r>
        <w:t xml:space="preserve"> Mobeus improves sales outcomes by making digital interaction feel like a high-touch conversation. For example, companies using Airspaces have seen a 41% improvement in demo-to-deal ratios. Customers engage longer, move faster through the sales funnel, and receive better-aligned recommendations from </w:t>
      </w:r>
      <w:proofErr w:type="spellStart"/>
      <w:r>
        <w:t>Teles</w:t>
      </w:r>
      <w:proofErr w:type="spellEnd"/>
      <w:r>
        <w:t xml:space="preserve">. </w:t>
      </w:r>
      <w:proofErr w:type="spellStart"/>
      <w:r>
        <w:t>AutoCo</w:t>
      </w:r>
      <w:proofErr w:type="spellEnd"/>
      <w:r>
        <w:t xml:space="preserve"> shortened its EV sales cycle by five days and boosted trim upsell rates.</w:t>
      </w:r>
    </w:p>
    <w:p w14:paraId="63A2279A" w14:textId="77777777" w:rsidR="006C2CED" w:rsidRDefault="006C2CED" w:rsidP="006C2CED">
      <w:pPr>
        <w:pStyle w:val="NormalWeb"/>
      </w:pPr>
      <w:r>
        <w:rPr>
          <w:rStyle w:val="Strong"/>
        </w:rPr>
        <w:t>Service KPIs:</w:t>
      </w:r>
      <w:r>
        <w:t xml:space="preserve"> Support operations measure success by ticket deflection, first-contact resolution, and CSAT. In telecom deployments, over a third of Tier 1 issues were resolved by </w:t>
      </w:r>
      <w:proofErr w:type="spellStart"/>
      <w:r>
        <w:t>Teles</w:t>
      </w:r>
      <w:proofErr w:type="spellEnd"/>
      <w:r>
        <w:t>, freeing human reps for complex cases. Retail brands saw a 74% completion rate on FAQ tasks and a 13-point CSAT boost after deploying Airspaces.</w:t>
      </w:r>
    </w:p>
    <w:p w14:paraId="5ED637E1" w14:textId="77777777" w:rsidR="006C2CED" w:rsidRDefault="006C2CED" w:rsidP="006C2CED">
      <w:pPr>
        <w:pStyle w:val="NormalWeb"/>
      </w:pPr>
      <w:r>
        <w:rPr>
          <w:rStyle w:val="Strong"/>
        </w:rPr>
        <w:t>Training KPIs:</w:t>
      </w:r>
      <w:r>
        <w:t xml:space="preserve"> Airspaces are used for onboarding, compliance, and product training. Telecom firms cut new hire onboarding time in half. Pharma clients used scenario-based Airspaces for MSLs to master complex product materials, achieving 81% retention scores and 100% training completion within seven days. Retailers improved associate readiness by 36% and saw increased voluntary retraining via Airspaces.</w:t>
      </w:r>
    </w:p>
    <w:p w14:paraId="5B2A9305" w14:textId="77777777" w:rsidR="006C2CED" w:rsidRDefault="00631C41" w:rsidP="006C2CED">
      <w:r>
        <w:rPr>
          <w:noProof/>
        </w:rPr>
        <w:pict w14:anchorId="0983BB62">
          <v:rect id="_x0000_i1233" alt="" style="width:398.75pt;height:.05pt;mso-width-percent:0;mso-height-percent:0;mso-width-percent:0;mso-height-percent:0" o:hrpct="852" o:hralign="center" o:hrstd="t" o:hr="t" fillcolor="#a0a0a0" stroked="f"/>
        </w:pict>
      </w:r>
    </w:p>
    <w:p w14:paraId="0B571052" w14:textId="77777777" w:rsidR="006C2CED" w:rsidRDefault="006C2CED" w:rsidP="006C2CED">
      <w:pPr>
        <w:pStyle w:val="Heading3"/>
      </w:pPr>
      <w:r>
        <w:t>Deployment Models</w:t>
      </w:r>
    </w:p>
    <w:p w14:paraId="2619C3AD" w14:textId="77777777" w:rsidR="006C2CED" w:rsidRDefault="006C2CED" w:rsidP="006C2CED">
      <w:pPr>
        <w:pStyle w:val="NormalWeb"/>
      </w:pPr>
      <w:r>
        <w:rPr>
          <w:rStyle w:val="Strong"/>
        </w:rPr>
        <w:t>Hosted (SaaS):</w:t>
      </w:r>
      <w:r>
        <w:t xml:space="preserve"> Mobeus hosts and manages all infrastructure, deploying client-branded Airspaces on custom or shared subdomains. This allows clients to get started with minimal lift and full enterprise-grade support.</w:t>
      </w:r>
    </w:p>
    <w:p w14:paraId="45748BEE" w14:textId="77777777" w:rsidR="006C2CED" w:rsidRDefault="006C2CED" w:rsidP="006C2CED">
      <w:pPr>
        <w:pStyle w:val="NormalWeb"/>
      </w:pPr>
      <w:r>
        <w:rPr>
          <w:rStyle w:val="Strong"/>
        </w:rPr>
        <w:lastRenderedPageBreak/>
        <w:t>Embedded:</w:t>
      </w:r>
      <w:r>
        <w:t xml:space="preserve"> Clients embed Airspaces directly into websites, apps, or portals using </w:t>
      </w:r>
      <w:proofErr w:type="spellStart"/>
      <w:r>
        <w:t>iframe</w:t>
      </w:r>
      <w:proofErr w:type="spellEnd"/>
      <w:r>
        <w:t xml:space="preserve"> or SDK options. This model enables seamless integration into existing CX, ecommerce, or onboarding journeys.</w:t>
      </w:r>
    </w:p>
    <w:p w14:paraId="2328F943" w14:textId="77777777" w:rsidR="006C2CED" w:rsidRDefault="006C2CED" w:rsidP="006C2CED">
      <w:pPr>
        <w:pStyle w:val="NormalWeb"/>
      </w:pPr>
      <w:r>
        <w:rPr>
          <w:rStyle w:val="Strong"/>
        </w:rPr>
        <w:t>White-labeled:</w:t>
      </w:r>
      <w:r>
        <w:t xml:space="preserve"> Mobeus partners (agencies, service providers) can offer Airspaces and </w:t>
      </w:r>
      <w:proofErr w:type="spellStart"/>
      <w:r>
        <w:t>Teles</w:t>
      </w:r>
      <w:proofErr w:type="spellEnd"/>
      <w:r>
        <w:t xml:space="preserve"> under their own brand. They gain access to templates, deployment controls, and billing tools to create custom solutions for clients.</w:t>
      </w:r>
    </w:p>
    <w:p w14:paraId="75EF43F9" w14:textId="77777777" w:rsidR="006C2CED" w:rsidRDefault="006C2CED" w:rsidP="006C2CED">
      <w:pPr>
        <w:pStyle w:val="NormalWeb"/>
      </w:pPr>
      <w:r>
        <w:t>Each model includes admin panels, real-time analytics, persona management, CRM syncing, and localization settings to support global deployment.</w:t>
      </w:r>
    </w:p>
    <w:p w14:paraId="770F8FFB" w14:textId="77777777" w:rsidR="006C2CED" w:rsidRDefault="00631C41" w:rsidP="006C2CED">
      <w:r>
        <w:rPr>
          <w:noProof/>
        </w:rPr>
        <w:pict w14:anchorId="778D11B6">
          <v:rect id="_x0000_i1232" alt="" style="width:398.75pt;height:.05pt;mso-width-percent:0;mso-height-percent:0;mso-width-percent:0;mso-height-percent:0" o:hrpct="852" o:hralign="center" o:hrstd="t" o:hr="t" fillcolor="#a0a0a0" stroked="f"/>
        </w:pict>
      </w:r>
    </w:p>
    <w:p w14:paraId="2B137903" w14:textId="77777777" w:rsidR="006C2CED" w:rsidRDefault="006C2CED" w:rsidP="006C2CED">
      <w:pPr>
        <w:pStyle w:val="Heading3"/>
      </w:pPr>
      <w:r>
        <w:t>Roadmap</w:t>
      </w:r>
    </w:p>
    <w:p w14:paraId="25162010" w14:textId="77777777" w:rsidR="006C2CED" w:rsidRDefault="006C2CED" w:rsidP="006C2CED">
      <w:pPr>
        <w:pStyle w:val="NormalWeb"/>
      </w:pPr>
      <w:r>
        <w:rPr>
          <w:rStyle w:val="Strong"/>
        </w:rPr>
        <w:t>6 Months:</w:t>
      </w:r>
      <w:r>
        <w:t xml:space="preserve"> Support for multiple </w:t>
      </w:r>
      <w:proofErr w:type="spellStart"/>
      <w:r>
        <w:t>Teles</w:t>
      </w:r>
      <w:proofErr w:type="spellEnd"/>
      <w:r>
        <w:t xml:space="preserve"> in one Airspace will allow collaborative experiences, like onboarding with one Tele and follow-up with another. Voice opt-in features will allow real-time recording and feedback. LMS syncing will enable training platforms to reflect Airspace progress.</w:t>
      </w:r>
    </w:p>
    <w:p w14:paraId="5CD8D396" w14:textId="77777777" w:rsidR="006C2CED" w:rsidRDefault="006C2CED" w:rsidP="006C2CED">
      <w:pPr>
        <w:pStyle w:val="NormalWeb"/>
      </w:pPr>
      <w:r>
        <w:rPr>
          <w:rStyle w:val="Strong"/>
        </w:rPr>
        <w:t>12 Months:</w:t>
      </w:r>
      <w:r>
        <w:t xml:space="preserve"> AI-generated Airspaces will allow teams to create interactive flows from simple text prompts. New compliance modules like HIPAA and FedRAMP will unlock more regulated verticals. Clients will receive automatic analytics summaries post-session.</w:t>
      </w:r>
    </w:p>
    <w:p w14:paraId="053A102A" w14:textId="77777777" w:rsidR="006C2CED" w:rsidRDefault="006C2CED" w:rsidP="006C2CED">
      <w:pPr>
        <w:pStyle w:val="NormalWeb"/>
      </w:pPr>
      <w:r>
        <w:rPr>
          <w:rStyle w:val="Strong"/>
        </w:rPr>
        <w:t>24 Months:</w:t>
      </w:r>
      <w:r>
        <w:t xml:space="preserve"> Mobeus will support Tele SDKs for full </w:t>
      </w:r>
      <w:proofErr w:type="gramStart"/>
      <w:r>
        <w:t>white-label</w:t>
      </w:r>
      <w:proofErr w:type="gramEnd"/>
      <w:r>
        <w:t xml:space="preserve"> embedding. Offline-first Airspaces will support low-bandwidth use. Biometrics (voiceprint, expression detection) may enable adaptive content for accessibility, trust-building, or sentiment management.</w:t>
      </w:r>
    </w:p>
    <w:p w14:paraId="1F8AD99A" w14:textId="77777777" w:rsidR="006C2CED" w:rsidRDefault="00631C41" w:rsidP="006C2CED">
      <w:r>
        <w:rPr>
          <w:noProof/>
        </w:rPr>
        <w:pict w14:anchorId="1A1A1C07">
          <v:rect id="_x0000_i1231" alt="" style="width:398.75pt;height:.05pt;mso-width-percent:0;mso-height-percent:0;mso-width-percent:0;mso-height-percent:0" o:hrpct="852" o:hralign="center" o:hrstd="t" o:hr="t" fillcolor="#a0a0a0" stroked="f"/>
        </w:pict>
      </w:r>
    </w:p>
    <w:p w14:paraId="2CCAA138" w14:textId="77777777" w:rsidR="006C2CED" w:rsidRDefault="006C2CED" w:rsidP="006C2CED">
      <w:pPr>
        <w:pStyle w:val="Heading3"/>
      </w:pPr>
      <w:r>
        <w:t>Licensing</w:t>
      </w:r>
    </w:p>
    <w:p w14:paraId="7497A4A0" w14:textId="77777777" w:rsidR="006C2CED" w:rsidRDefault="006C2CED" w:rsidP="006C2CED">
      <w:pPr>
        <w:pStyle w:val="NormalWeb"/>
      </w:pPr>
      <w:r>
        <w:t>Mobeus offers several flexible licensing models:</w:t>
      </w:r>
    </w:p>
    <w:p w14:paraId="789392AC" w14:textId="77777777" w:rsidR="006C2CED" w:rsidRDefault="006C2CED" w:rsidP="006C2CED">
      <w:pPr>
        <w:pStyle w:val="NormalWeb"/>
      </w:pPr>
      <w:r>
        <w:rPr>
          <w:rStyle w:val="Strong"/>
        </w:rPr>
        <w:t>SaaS per session:</w:t>
      </w:r>
      <w:r>
        <w:t xml:space="preserve"> Pricing based on active session volume, ideal for consumer-facing campaigns or seasonal flows.</w:t>
      </w:r>
    </w:p>
    <w:p w14:paraId="506EB6C3" w14:textId="77777777" w:rsidR="006C2CED" w:rsidRDefault="006C2CED" w:rsidP="006C2CED">
      <w:pPr>
        <w:pStyle w:val="NormalWeb"/>
      </w:pPr>
      <w:r>
        <w:rPr>
          <w:rStyle w:val="Strong"/>
        </w:rPr>
        <w:t>Enterprise contracts:</w:t>
      </w:r>
      <w:r>
        <w:t xml:space="preserve"> Annual or multi-year deals with full platform access, onboarding support, co-branded deployment, and strategic account management.</w:t>
      </w:r>
    </w:p>
    <w:p w14:paraId="42662E6E" w14:textId="77777777" w:rsidR="006C2CED" w:rsidRDefault="006C2CED" w:rsidP="006C2CED">
      <w:pPr>
        <w:pStyle w:val="NormalWeb"/>
      </w:pPr>
      <w:r>
        <w:rPr>
          <w:rStyle w:val="Strong"/>
        </w:rPr>
        <w:t>Add-ons:</w:t>
      </w:r>
      <w:r>
        <w:t xml:space="preserve"> Available for advanced analytics, additional language packs, custom Tele personas, and deeper backend integration.</w:t>
      </w:r>
    </w:p>
    <w:p w14:paraId="651018C3" w14:textId="77777777" w:rsidR="006C2CED" w:rsidRDefault="006C2CED" w:rsidP="006C2CED">
      <w:pPr>
        <w:pStyle w:val="NormalWeb"/>
      </w:pPr>
      <w:r>
        <w:t>Clients can combine licenses based on use-case or geography, with volume discounts and private-cloud options for large organizations.</w:t>
      </w:r>
    </w:p>
    <w:p w14:paraId="3592D2C6" w14:textId="77777777" w:rsidR="006C2CED" w:rsidRDefault="00631C41" w:rsidP="006C2CED">
      <w:r>
        <w:rPr>
          <w:noProof/>
        </w:rPr>
        <w:lastRenderedPageBreak/>
        <w:pict w14:anchorId="0F341BCF">
          <v:rect id="_x0000_i1230" alt="" style="width:398.75pt;height:.05pt;mso-width-percent:0;mso-height-percent:0;mso-width-percent:0;mso-height-percent:0" o:hrpct="852" o:hralign="center" o:hrstd="t" o:hr="t" fillcolor="#a0a0a0" stroked="f"/>
        </w:pict>
      </w:r>
    </w:p>
    <w:p w14:paraId="5CACB8EA" w14:textId="77777777" w:rsidR="006C2CED" w:rsidRDefault="006C2CED" w:rsidP="006C2CED">
      <w:pPr>
        <w:pStyle w:val="Heading3"/>
      </w:pPr>
      <w:r>
        <w:t>Customer Success Model</w:t>
      </w:r>
    </w:p>
    <w:p w14:paraId="693ED1AE" w14:textId="77777777" w:rsidR="006C2CED" w:rsidRDefault="006C2CED" w:rsidP="006C2CED">
      <w:pPr>
        <w:pStyle w:val="NormalWeb"/>
      </w:pPr>
      <w:r>
        <w:t>Mobeus provides white-glove onboarding and strategic partnership:</w:t>
      </w:r>
    </w:p>
    <w:p w14:paraId="29FEF6E6" w14:textId="77777777" w:rsidR="006C2CED" w:rsidRDefault="006C2CED" w:rsidP="006C2CED">
      <w:pPr>
        <w:pStyle w:val="NormalWeb"/>
        <w:numPr>
          <w:ilvl w:val="0"/>
          <w:numId w:val="82"/>
        </w:numPr>
      </w:pPr>
      <w:r>
        <w:rPr>
          <w:rStyle w:val="Strong"/>
        </w:rPr>
        <w:t>Customer Success Manager:</w:t>
      </w:r>
      <w:r>
        <w:t xml:space="preserve"> Each account is assigned a CSM who oversees goals, adoption, and ROI.</w:t>
      </w:r>
    </w:p>
    <w:p w14:paraId="3552A49B" w14:textId="77777777" w:rsidR="006C2CED" w:rsidRDefault="006C2CED" w:rsidP="006C2CED">
      <w:pPr>
        <w:pStyle w:val="NormalWeb"/>
        <w:numPr>
          <w:ilvl w:val="0"/>
          <w:numId w:val="82"/>
        </w:numPr>
      </w:pPr>
      <w:r>
        <w:rPr>
          <w:rStyle w:val="Strong"/>
        </w:rPr>
        <w:t>Launch Engineer:</w:t>
      </w:r>
      <w:r>
        <w:t xml:space="preserve"> Technical setup is supported by engineers who ensure CRM connection, Tele training, and brand alignment.</w:t>
      </w:r>
    </w:p>
    <w:p w14:paraId="3E8199FD" w14:textId="77777777" w:rsidR="006C2CED" w:rsidRDefault="006C2CED" w:rsidP="006C2CED">
      <w:pPr>
        <w:pStyle w:val="NormalWeb"/>
        <w:numPr>
          <w:ilvl w:val="0"/>
          <w:numId w:val="82"/>
        </w:numPr>
      </w:pPr>
      <w:r>
        <w:rPr>
          <w:rStyle w:val="Strong"/>
        </w:rPr>
        <w:t>Quarterly Reviews:</w:t>
      </w:r>
      <w:r>
        <w:t xml:space="preserve"> Clients receive insights on engagement, performance, and optimization strategies.</w:t>
      </w:r>
    </w:p>
    <w:p w14:paraId="0CFD43EC" w14:textId="77777777" w:rsidR="006C2CED" w:rsidRDefault="006C2CED" w:rsidP="006C2CED">
      <w:pPr>
        <w:pStyle w:val="NormalWeb"/>
        <w:numPr>
          <w:ilvl w:val="0"/>
          <w:numId w:val="82"/>
        </w:numPr>
      </w:pPr>
      <w:r>
        <w:rPr>
          <w:rStyle w:val="Strong"/>
        </w:rPr>
        <w:t>Template Library:</w:t>
      </w:r>
      <w:r>
        <w:t xml:space="preserve"> Clients can launch quickly using curated onboarding, product, or training Airspaces.</w:t>
      </w:r>
    </w:p>
    <w:p w14:paraId="6B23735F" w14:textId="77777777" w:rsidR="006C2CED" w:rsidRDefault="006C2CED" w:rsidP="006C2CED">
      <w:pPr>
        <w:pStyle w:val="NormalWeb"/>
        <w:numPr>
          <w:ilvl w:val="0"/>
          <w:numId w:val="82"/>
        </w:numPr>
      </w:pPr>
      <w:r>
        <w:rPr>
          <w:rStyle w:val="Strong"/>
        </w:rPr>
        <w:t>Beta Programs &amp; Co-marketing:</w:t>
      </w:r>
      <w:r>
        <w:t xml:space="preserve"> Eligible partners receive early access to features, plus the option to co-market case studies and thought leadership.</w:t>
      </w:r>
    </w:p>
    <w:p w14:paraId="4A0DFE05" w14:textId="77777777" w:rsidR="006C2CED" w:rsidRDefault="006C2CED" w:rsidP="006C2CED">
      <w:pPr>
        <w:pStyle w:val="NormalWeb"/>
      </w:pPr>
      <w:r>
        <w:t>This model ensures clients go live with success and evolve their Airspace strategy as their business grows.</w:t>
      </w:r>
    </w:p>
    <w:p w14:paraId="31925051" w14:textId="77777777" w:rsidR="006C2CED" w:rsidRDefault="006C2CED" w:rsidP="004402BE">
      <w:pPr>
        <w:pStyle w:val="Heading2"/>
      </w:pPr>
    </w:p>
    <w:p w14:paraId="2BB7D55B" w14:textId="77777777" w:rsidR="00487D4E" w:rsidRDefault="00487D4E" w:rsidP="00487D4E"/>
    <w:p w14:paraId="25DCD5C6" w14:textId="77777777" w:rsidR="00487D4E" w:rsidRDefault="00487D4E" w:rsidP="00487D4E">
      <w:pPr>
        <w:pStyle w:val="NormalWeb"/>
      </w:pPr>
      <w:r>
        <w:t xml:space="preserve">Here is a </w:t>
      </w:r>
      <w:r>
        <w:rPr>
          <w:rStyle w:val="Strong"/>
        </w:rPr>
        <w:t>detailed summary of all the demos</w:t>
      </w:r>
      <w:r>
        <w:t xml:space="preserve"> we’ve worked on so far, across various industries. Each demo reflects a unique deployment of Mobeus technology—using Airspaces and </w:t>
      </w:r>
      <w:proofErr w:type="spellStart"/>
      <w:r>
        <w:t>Teles</w:t>
      </w:r>
      <w:proofErr w:type="spellEnd"/>
      <w:r>
        <w:t>—to solve specific business needs through conversational, visual, and immersive digital experiences:</w:t>
      </w:r>
    </w:p>
    <w:p w14:paraId="2401CC79" w14:textId="77777777" w:rsidR="00487D4E" w:rsidRDefault="00631C41" w:rsidP="00487D4E">
      <w:r>
        <w:rPr>
          <w:noProof/>
        </w:rPr>
        <w:pict w14:anchorId="4ADABCEA">
          <v:rect id="_x0000_i1229" alt="" style="width:431.95pt;height:.05pt;mso-width-percent:0;mso-height-percent:0;mso-width-percent:0;mso-height-percent:0" o:hrpct="923" o:hralign="center" o:hrstd="t" o:hr="t" fillcolor="#a0a0a0" stroked="f"/>
        </w:pict>
      </w:r>
    </w:p>
    <w:p w14:paraId="740DF2A1" w14:textId="77777777" w:rsidR="00487D4E" w:rsidRDefault="00487D4E" w:rsidP="00487D4E">
      <w:pPr>
        <w:pStyle w:val="Heading3"/>
      </w:pPr>
      <w:r>
        <w:rPr>
          <w:rStyle w:val="Strong"/>
          <w:b/>
          <w:bCs/>
        </w:rPr>
        <w:t>1. Lit-Tel (Telecom / Smart Farming IoT)</w:t>
      </w:r>
    </w:p>
    <w:p w14:paraId="5621FEED" w14:textId="77777777" w:rsidR="00487D4E" w:rsidRDefault="00487D4E" w:rsidP="00487D4E">
      <w:pPr>
        <w:pStyle w:val="NormalWeb"/>
      </w:pPr>
      <w:r>
        <w:rPr>
          <w:rStyle w:val="Strong"/>
        </w:rPr>
        <w:t>Use Case:</w:t>
      </w:r>
      <w:r>
        <w:t xml:space="preserve"> A regional telecom provider, Lit-Tel, launched an IoT sensor solution targeting small vineyard owners.</w:t>
      </w:r>
      <w:r>
        <w:br/>
      </w:r>
      <w:r>
        <w:rPr>
          <w:rStyle w:val="Strong"/>
        </w:rPr>
        <w:t>Demo Details:</w:t>
      </w:r>
    </w:p>
    <w:p w14:paraId="713DAE46" w14:textId="77777777" w:rsidR="00487D4E" w:rsidRDefault="00487D4E" w:rsidP="00487D4E">
      <w:pPr>
        <w:pStyle w:val="NormalWeb"/>
        <w:numPr>
          <w:ilvl w:val="0"/>
          <w:numId w:val="83"/>
        </w:numPr>
      </w:pPr>
      <w:r>
        <w:rPr>
          <w:rStyle w:val="Strong"/>
        </w:rPr>
        <w:t>Tele:</w:t>
      </w:r>
      <w:r>
        <w:t xml:space="preserve"> Luca, a friendly, rustic character with technical expertise</w:t>
      </w:r>
    </w:p>
    <w:p w14:paraId="6653AE03" w14:textId="77777777" w:rsidR="00487D4E" w:rsidRDefault="00487D4E" w:rsidP="00487D4E">
      <w:pPr>
        <w:pStyle w:val="NormalWeb"/>
        <w:numPr>
          <w:ilvl w:val="0"/>
          <w:numId w:val="83"/>
        </w:numPr>
      </w:pPr>
      <w:r>
        <w:rPr>
          <w:rStyle w:val="Strong"/>
        </w:rPr>
        <w:t>Airspace Theme:</w:t>
      </w:r>
      <w:r>
        <w:t xml:space="preserve"> Vineyard terrain with animated irrigation systems and crop monitoring visuals</w:t>
      </w:r>
    </w:p>
    <w:p w14:paraId="33478939" w14:textId="77777777" w:rsidR="00487D4E" w:rsidRDefault="00487D4E" w:rsidP="00487D4E">
      <w:pPr>
        <w:pStyle w:val="NormalWeb"/>
        <w:numPr>
          <w:ilvl w:val="0"/>
          <w:numId w:val="83"/>
        </w:numPr>
      </w:pPr>
      <w:r>
        <w:rPr>
          <w:rStyle w:val="Strong"/>
        </w:rPr>
        <w:t>Features:</w:t>
      </w:r>
      <w:r>
        <w:t xml:space="preserve"> Tiered service plans (Essentials, Pro, Elite) displayed via Carousels, live weather feed panel, ROI calculators</w:t>
      </w:r>
    </w:p>
    <w:p w14:paraId="5A682B45" w14:textId="77777777" w:rsidR="00487D4E" w:rsidRDefault="00487D4E" w:rsidP="00487D4E">
      <w:pPr>
        <w:pStyle w:val="NormalWeb"/>
        <w:numPr>
          <w:ilvl w:val="0"/>
          <w:numId w:val="83"/>
        </w:numPr>
      </w:pPr>
      <w:r>
        <w:rPr>
          <w:rStyle w:val="Strong"/>
        </w:rPr>
        <w:t>User Journey:</w:t>
      </w:r>
      <w:r>
        <w:t xml:space="preserve"> Luca walks users through each plan, highlights </w:t>
      </w:r>
      <w:proofErr w:type="gramStart"/>
      <w:r>
        <w:t>benefits</w:t>
      </w:r>
      <w:proofErr w:type="gramEnd"/>
      <w:r>
        <w:t xml:space="preserve"> like automated irrigation or AI pest detection, and helps schedule installation</w:t>
      </w:r>
    </w:p>
    <w:p w14:paraId="6950CE8E" w14:textId="77777777" w:rsidR="00487D4E" w:rsidRDefault="00487D4E" w:rsidP="00487D4E">
      <w:pPr>
        <w:pStyle w:val="NormalWeb"/>
        <w:numPr>
          <w:ilvl w:val="0"/>
          <w:numId w:val="83"/>
        </w:numPr>
      </w:pPr>
      <w:r>
        <w:rPr>
          <w:rStyle w:val="Strong"/>
        </w:rPr>
        <w:t>Impact:</w:t>
      </w:r>
      <w:r>
        <w:t xml:space="preserve"> 3x more product engagement, 41% conversion to trial, 25% fewer Tier 1 calls</w:t>
      </w:r>
    </w:p>
    <w:p w14:paraId="5C110B48" w14:textId="77777777" w:rsidR="00487D4E" w:rsidRDefault="00487D4E" w:rsidP="00487D4E">
      <w:r>
        <w:lastRenderedPageBreak/>
        <w:pict w14:anchorId="448E344D">
          <v:rect id="_x0000_i1172" style="width:0;height:1.5pt" o:hralign="center" o:hrstd="t" o:hr="t" fillcolor="#a0a0a0" stroked="f"/>
        </w:pict>
      </w:r>
    </w:p>
    <w:p w14:paraId="14EAA000" w14:textId="77777777" w:rsidR="00487D4E" w:rsidRDefault="00487D4E" w:rsidP="00487D4E">
      <w:pPr>
        <w:pStyle w:val="Heading3"/>
      </w:pPr>
      <w:r>
        <w:rPr>
          <w:rStyle w:val="Strong"/>
          <w:b/>
          <w:bCs/>
        </w:rPr>
        <w:t xml:space="preserve">2. </w:t>
      </w:r>
      <w:proofErr w:type="spellStart"/>
      <w:r>
        <w:rPr>
          <w:rStyle w:val="Strong"/>
          <w:b/>
          <w:bCs/>
        </w:rPr>
        <w:t>WealthCo</w:t>
      </w:r>
      <w:proofErr w:type="spellEnd"/>
      <w:r>
        <w:rPr>
          <w:rStyle w:val="Strong"/>
          <w:b/>
          <w:bCs/>
        </w:rPr>
        <w:t xml:space="preserve"> (Finance / HNW Onboarding)</w:t>
      </w:r>
    </w:p>
    <w:p w14:paraId="0808E77C" w14:textId="77777777" w:rsidR="00487D4E" w:rsidRDefault="00487D4E" w:rsidP="00487D4E">
      <w:pPr>
        <w:pStyle w:val="NormalWeb"/>
      </w:pPr>
      <w:r>
        <w:rPr>
          <w:rStyle w:val="Strong"/>
        </w:rPr>
        <w:t>Use Case:</w:t>
      </w:r>
      <w:r>
        <w:t xml:space="preserve"> Helping ultra-high-net-worth clients onboard into wealth management services with clarity and personalization.</w:t>
      </w:r>
      <w:r>
        <w:br/>
      </w:r>
      <w:r>
        <w:rPr>
          <w:rStyle w:val="Strong"/>
        </w:rPr>
        <w:t>Demo Details:</w:t>
      </w:r>
    </w:p>
    <w:p w14:paraId="58A53E76" w14:textId="77777777" w:rsidR="00487D4E" w:rsidRDefault="00487D4E" w:rsidP="00487D4E">
      <w:pPr>
        <w:pStyle w:val="NormalWeb"/>
        <w:numPr>
          <w:ilvl w:val="0"/>
          <w:numId w:val="84"/>
        </w:numPr>
      </w:pPr>
      <w:r>
        <w:rPr>
          <w:rStyle w:val="Strong"/>
        </w:rPr>
        <w:t>Tele:</w:t>
      </w:r>
      <w:r>
        <w:t xml:space="preserve"> Victoria, a poised, professional advisor</w:t>
      </w:r>
    </w:p>
    <w:p w14:paraId="565A1A78" w14:textId="77777777" w:rsidR="00487D4E" w:rsidRDefault="00487D4E" w:rsidP="00487D4E">
      <w:pPr>
        <w:pStyle w:val="NormalWeb"/>
        <w:numPr>
          <w:ilvl w:val="0"/>
          <w:numId w:val="84"/>
        </w:numPr>
      </w:pPr>
      <w:r>
        <w:rPr>
          <w:rStyle w:val="Strong"/>
        </w:rPr>
        <w:t>Airspace Theme:</w:t>
      </w:r>
      <w:r>
        <w:t xml:space="preserve"> Branded virtual office with portfolio dashboards and secure document areas</w:t>
      </w:r>
    </w:p>
    <w:p w14:paraId="59B6531F" w14:textId="77777777" w:rsidR="00487D4E" w:rsidRDefault="00487D4E" w:rsidP="00487D4E">
      <w:pPr>
        <w:pStyle w:val="NormalWeb"/>
        <w:numPr>
          <w:ilvl w:val="0"/>
          <w:numId w:val="84"/>
        </w:numPr>
      </w:pPr>
      <w:r>
        <w:rPr>
          <w:rStyle w:val="Strong"/>
        </w:rPr>
        <w:t>Features:</w:t>
      </w:r>
      <w:r>
        <w:t xml:space="preserve"> Smart Panels showing financial summaries, meeting prep checklist, embedded risk tolerance quiz</w:t>
      </w:r>
    </w:p>
    <w:p w14:paraId="429FAAD2" w14:textId="77777777" w:rsidR="00487D4E" w:rsidRDefault="00487D4E" w:rsidP="00487D4E">
      <w:pPr>
        <w:pStyle w:val="NormalWeb"/>
        <w:numPr>
          <w:ilvl w:val="0"/>
          <w:numId w:val="84"/>
        </w:numPr>
      </w:pPr>
      <w:r>
        <w:rPr>
          <w:rStyle w:val="Strong"/>
        </w:rPr>
        <w:t>User Journey:</w:t>
      </w:r>
      <w:r>
        <w:t xml:space="preserve"> Victoria greets the user, outlines their financial situation, and walks them through onboarding documents and personalized service tiers</w:t>
      </w:r>
    </w:p>
    <w:p w14:paraId="02691CF9" w14:textId="77777777" w:rsidR="00487D4E" w:rsidRDefault="00487D4E" w:rsidP="00487D4E">
      <w:pPr>
        <w:pStyle w:val="NormalWeb"/>
        <w:numPr>
          <w:ilvl w:val="0"/>
          <w:numId w:val="84"/>
        </w:numPr>
      </w:pPr>
      <w:r>
        <w:rPr>
          <w:rStyle w:val="Strong"/>
        </w:rPr>
        <w:t>Impact:</w:t>
      </w:r>
      <w:r>
        <w:t xml:space="preserve"> 60% more pre-meeting engagement, 23% faster onboarding completion, 2x adoption of additional services</w:t>
      </w:r>
    </w:p>
    <w:p w14:paraId="15893867" w14:textId="77777777" w:rsidR="00487D4E" w:rsidRDefault="00487D4E" w:rsidP="00487D4E">
      <w:r>
        <w:pict w14:anchorId="1E7938E7">
          <v:rect id="_x0000_i1173" style="width:0;height:1.5pt" o:hralign="center" o:hrstd="t" o:hr="t" fillcolor="#a0a0a0" stroked="f"/>
        </w:pict>
      </w:r>
    </w:p>
    <w:p w14:paraId="4C4586E2" w14:textId="77777777" w:rsidR="00487D4E" w:rsidRDefault="00487D4E" w:rsidP="00487D4E">
      <w:pPr>
        <w:pStyle w:val="Heading3"/>
      </w:pPr>
      <w:r>
        <w:rPr>
          <w:rStyle w:val="Strong"/>
          <w:b/>
          <w:bCs/>
        </w:rPr>
        <w:t xml:space="preserve">3. </w:t>
      </w:r>
      <w:proofErr w:type="spellStart"/>
      <w:r>
        <w:rPr>
          <w:rStyle w:val="Strong"/>
          <w:b/>
          <w:bCs/>
        </w:rPr>
        <w:t>GovCo</w:t>
      </w:r>
      <w:proofErr w:type="spellEnd"/>
      <w:r>
        <w:rPr>
          <w:rStyle w:val="Strong"/>
          <w:b/>
          <w:bCs/>
        </w:rPr>
        <w:t xml:space="preserve"> (Government / Small Business Startup)</w:t>
      </w:r>
    </w:p>
    <w:p w14:paraId="2254772D" w14:textId="77777777" w:rsidR="00487D4E" w:rsidRDefault="00487D4E" w:rsidP="00487D4E">
      <w:pPr>
        <w:pStyle w:val="NormalWeb"/>
      </w:pPr>
      <w:r>
        <w:rPr>
          <w:rStyle w:val="Strong"/>
        </w:rPr>
        <w:t>Use Case:</w:t>
      </w:r>
      <w:r>
        <w:t xml:space="preserve"> Guiding citizens through the complex process of starting a small business in North Carolina.</w:t>
      </w:r>
      <w:r>
        <w:br/>
      </w:r>
      <w:r>
        <w:rPr>
          <w:rStyle w:val="Strong"/>
        </w:rPr>
        <w:t>Demo Details:</w:t>
      </w:r>
    </w:p>
    <w:p w14:paraId="1D6CC27B" w14:textId="77777777" w:rsidR="00487D4E" w:rsidRDefault="00487D4E" w:rsidP="00487D4E">
      <w:pPr>
        <w:pStyle w:val="NormalWeb"/>
        <w:numPr>
          <w:ilvl w:val="0"/>
          <w:numId w:val="85"/>
        </w:numPr>
      </w:pPr>
      <w:r>
        <w:rPr>
          <w:rStyle w:val="Strong"/>
        </w:rPr>
        <w:t>Tele:</w:t>
      </w:r>
      <w:r>
        <w:t xml:space="preserve"> Scarlett, a knowledgeable government agent</w:t>
      </w:r>
    </w:p>
    <w:p w14:paraId="706DA6F2" w14:textId="77777777" w:rsidR="00487D4E" w:rsidRDefault="00487D4E" w:rsidP="00487D4E">
      <w:pPr>
        <w:pStyle w:val="NormalWeb"/>
        <w:numPr>
          <w:ilvl w:val="0"/>
          <w:numId w:val="85"/>
        </w:numPr>
      </w:pPr>
      <w:r>
        <w:rPr>
          <w:rStyle w:val="Strong"/>
        </w:rPr>
        <w:t>Airspace Theme:</w:t>
      </w:r>
      <w:r>
        <w:t xml:space="preserve"> Civic office setting with permit portals, maps, and PDF links</w:t>
      </w:r>
    </w:p>
    <w:p w14:paraId="39AA8FF2" w14:textId="77777777" w:rsidR="00487D4E" w:rsidRDefault="00487D4E" w:rsidP="00487D4E">
      <w:pPr>
        <w:pStyle w:val="NormalWeb"/>
        <w:numPr>
          <w:ilvl w:val="0"/>
          <w:numId w:val="85"/>
        </w:numPr>
      </w:pPr>
      <w:r>
        <w:rPr>
          <w:rStyle w:val="Strong"/>
        </w:rPr>
        <w:t>Features:</w:t>
      </w:r>
      <w:r>
        <w:t xml:space="preserve"> Step-by-step checklist, business structure explainer, permit documentation, funding resource library</w:t>
      </w:r>
    </w:p>
    <w:p w14:paraId="5F60FE52" w14:textId="77777777" w:rsidR="00487D4E" w:rsidRDefault="00487D4E" w:rsidP="00487D4E">
      <w:pPr>
        <w:pStyle w:val="NormalWeb"/>
        <w:numPr>
          <w:ilvl w:val="0"/>
          <w:numId w:val="85"/>
        </w:numPr>
      </w:pPr>
      <w:r>
        <w:rPr>
          <w:rStyle w:val="Strong"/>
        </w:rPr>
        <w:t>User Journey:</w:t>
      </w:r>
      <w:r>
        <w:t xml:space="preserve"> Scarlett introduces James to key milestones, auto-fills forms from CRM when available, and saves progress for future visits</w:t>
      </w:r>
    </w:p>
    <w:p w14:paraId="27096D9A" w14:textId="77777777" w:rsidR="00487D4E" w:rsidRDefault="00487D4E" w:rsidP="00487D4E">
      <w:pPr>
        <w:pStyle w:val="NormalWeb"/>
        <w:numPr>
          <w:ilvl w:val="0"/>
          <w:numId w:val="85"/>
        </w:numPr>
      </w:pPr>
      <w:r>
        <w:rPr>
          <w:rStyle w:val="Strong"/>
        </w:rPr>
        <w:t>Impact:</w:t>
      </w:r>
      <w:r>
        <w:t xml:space="preserve"> 68% increase in business license form completion, 4.7/5 user satisfaction, 31% drop in support inquiries</w:t>
      </w:r>
    </w:p>
    <w:p w14:paraId="2FBE704F" w14:textId="77777777" w:rsidR="00487D4E" w:rsidRDefault="00487D4E" w:rsidP="00487D4E">
      <w:r>
        <w:pict w14:anchorId="2B88C1F9">
          <v:rect id="_x0000_i1174" style="width:0;height:1.5pt" o:hralign="center" o:hrstd="t" o:hr="t" fillcolor="#a0a0a0" stroked="f"/>
        </w:pict>
      </w:r>
    </w:p>
    <w:p w14:paraId="37E7457D" w14:textId="77777777" w:rsidR="00487D4E" w:rsidRDefault="00487D4E" w:rsidP="00487D4E">
      <w:pPr>
        <w:pStyle w:val="Heading3"/>
      </w:pPr>
      <w:r>
        <w:rPr>
          <w:rStyle w:val="Strong"/>
          <w:b/>
          <w:bCs/>
        </w:rPr>
        <w:t>4. Allianz (Insurance / Life Policy Education)</w:t>
      </w:r>
    </w:p>
    <w:p w14:paraId="3E61AE7E" w14:textId="77777777" w:rsidR="00487D4E" w:rsidRDefault="00487D4E" w:rsidP="00487D4E">
      <w:pPr>
        <w:pStyle w:val="NormalWeb"/>
      </w:pPr>
      <w:r>
        <w:rPr>
          <w:rStyle w:val="Strong"/>
        </w:rPr>
        <w:t>Use Case:</w:t>
      </w:r>
      <w:r>
        <w:t xml:space="preserve"> Helping prospective clients understand and compare life insurance policies.</w:t>
      </w:r>
      <w:r>
        <w:br/>
      </w:r>
      <w:r>
        <w:rPr>
          <w:rStyle w:val="Strong"/>
        </w:rPr>
        <w:t>Demo Details:</w:t>
      </w:r>
    </w:p>
    <w:p w14:paraId="446FE8B2" w14:textId="77777777" w:rsidR="00487D4E" w:rsidRDefault="00487D4E" w:rsidP="00487D4E">
      <w:pPr>
        <w:pStyle w:val="NormalWeb"/>
        <w:numPr>
          <w:ilvl w:val="0"/>
          <w:numId w:val="86"/>
        </w:numPr>
      </w:pPr>
      <w:r>
        <w:rPr>
          <w:rStyle w:val="Strong"/>
        </w:rPr>
        <w:t>Tele:</w:t>
      </w:r>
      <w:r>
        <w:t xml:space="preserve"> Alex, a calm, clear explainer with visual learning tools</w:t>
      </w:r>
    </w:p>
    <w:p w14:paraId="143ED51A" w14:textId="77777777" w:rsidR="00487D4E" w:rsidRDefault="00487D4E" w:rsidP="00487D4E">
      <w:pPr>
        <w:pStyle w:val="NormalWeb"/>
        <w:numPr>
          <w:ilvl w:val="0"/>
          <w:numId w:val="86"/>
        </w:numPr>
      </w:pPr>
      <w:r>
        <w:rPr>
          <w:rStyle w:val="Strong"/>
        </w:rPr>
        <w:t>Airspace Theme:</w:t>
      </w:r>
      <w:r>
        <w:t xml:space="preserve"> Subtle financial-planning setting with charts, simulations, and toggleable options</w:t>
      </w:r>
    </w:p>
    <w:p w14:paraId="4981F127" w14:textId="77777777" w:rsidR="00487D4E" w:rsidRDefault="00487D4E" w:rsidP="00487D4E">
      <w:pPr>
        <w:pStyle w:val="NormalWeb"/>
        <w:numPr>
          <w:ilvl w:val="0"/>
          <w:numId w:val="86"/>
        </w:numPr>
      </w:pPr>
      <w:r>
        <w:rPr>
          <w:rStyle w:val="Strong"/>
        </w:rPr>
        <w:t>Features:</w:t>
      </w:r>
      <w:r>
        <w:t xml:space="preserve"> Side-by-side plan comparison, scenario simulation (age, dependents, income), glossary popups, quote request form</w:t>
      </w:r>
    </w:p>
    <w:p w14:paraId="190D538A" w14:textId="77777777" w:rsidR="00487D4E" w:rsidRDefault="00487D4E" w:rsidP="00487D4E">
      <w:pPr>
        <w:pStyle w:val="NormalWeb"/>
        <w:numPr>
          <w:ilvl w:val="0"/>
          <w:numId w:val="86"/>
        </w:numPr>
      </w:pPr>
      <w:r>
        <w:rPr>
          <w:rStyle w:val="Strong"/>
        </w:rPr>
        <w:lastRenderedPageBreak/>
        <w:t>User Journey:</w:t>
      </w:r>
      <w:r>
        <w:t xml:space="preserve"> Alex introduces life scenarios, shows impact of choosing term vs. universal life, and helps simulate future payouts</w:t>
      </w:r>
    </w:p>
    <w:p w14:paraId="2F4A9DF7" w14:textId="77777777" w:rsidR="00487D4E" w:rsidRDefault="00487D4E" w:rsidP="00487D4E">
      <w:pPr>
        <w:pStyle w:val="NormalWeb"/>
        <w:numPr>
          <w:ilvl w:val="0"/>
          <w:numId w:val="86"/>
        </w:numPr>
      </w:pPr>
      <w:r>
        <w:rPr>
          <w:rStyle w:val="Strong"/>
        </w:rPr>
        <w:t>Impact:</w:t>
      </w:r>
      <w:r>
        <w:t xml:space="preserve"> 33% increase in quote requests, 5x more time-on-site, 18% boost in onboarding satisfaction</w:t>
      </w:r>
    </w:p>
    <w:p w14:paraId="5C9AD57C" w14:textId="77777777" w:rsidR="00487D4E" w:rsidRDefault="00487D4E" w:rsidP="00487D4E">
      <w:r>
        <w:pict w14:anchorId="38862EF2">
          <v:rect id="_x0000_i1175" style="width:0;height:1.5pt" o:hralign="center" o:hrstd="t" o:hr="t" fillcolor="#a0a0a0" stroked="f"/>
        </w:pict>
      </w:r>
    </w:p>
    <w:p w14:paraId="3AFCDE33" w14:textId="77777777" w:rsidR="00487D4E" w:rsidRDefault="00487D4E" w:rsidP="00487D4E">
      <w:pPr>
        <w:pStyle w:val="Heading3"/>
      </w:pPr>
      <w:r>
        <w:rPr>
          <w:rStyle w:val="Strong"/>
          <w:b/>
          <w:bCs/>
        </w:rPr>
        <w:t xml:space="preserve">5. </w:t>
      </w:r>
      <w:proofErr w:type="spellStart"/>
      <w:r>
        <w:rPr>
          <w:rStyle w:val="Strong"/>
          <w:b/>
          <w:bCs/>
        </w:rPr>
        <w:t>AutoCo</w:t>
      </w:r>
      <w:proofErr w:type="spellEnd"/>
      <w:r>
        <w:rPr>
          <w:rStyle w:val="Strong"/>
          <w:b/>
          <w:bCs/>
        </w:rPr>
        <w:t xml:space="preserve"> / Evolve (Automotive / EV Launch – Alpha V)</w:t>
      </w:r>
    </w:p>
    <w:p w14:paraId="11E51070" w14:textId="77777777" w:rsidR="00487D4E" w:rsidRDefault="00487D4E" w:rsidP="00487D4E">
      <w:pPr>
        <w:pStyle w:val="NormalWeb"/>
      </w:pPr>
      <w:r>
        <w:rPr>
          <w:rStyle w:val="Strong"/>
        </w:rPr>
        <w:t>Use Case:</w:t>
      </w:r>
      <w:r>
        <w:t xml:space="preserve"> Launching a new electric vehicle with persona-specific exploration journeys.</w:t>
      </w:r>
      <w:r>
        <w:br/>
      </w:r>
      <w:r>
        <w:rPr>
          <w:rStyle w:val="Strong"/>
        </w:rPr>
        <w:t>Demo Details:</w:t>
      </w:r>
    </w:p>
    <w:p w14:paraId="1BB45E39" w14:textId="77777777" w:rsidR="00487D4E" w:rsidRDefault="00487D4E" w:rsidP="00487D4E">
      <w:pPr>
        <w:pStyle w:val="NormalWeb"/>
        <w:numPr>
          <w:ilvl w:val="0"/>
          <w:numId w:val="87"/>
        </w:numPr>
      </w:pPr>
      <w:proofErr w:type="spellStart"/>
      <w:r>
        <w:rPr>
          <w:rStyle w:val="Strong"/>
        </w:rPr>
        <w:t>Teles</w:t>
      </w:r>
      <w:proofErr w:type="spellEnd"/>
      <w:r>
        <w:rPr>
          <w:rStyle w:val="Strong"/>
        </w:rPr>
        <w:t>:</w:t>
      </w:r>
      <w:r>
        <w:t xml:space="preserve"> Cameron (first-time EV buyer), Sarah &amp; Mark (luxury seekers), Jordan (eco-adventurer)</w:t>
      </w:r>
    </w:p>
    <w:p w14:paraId="718F79C2" w14:textId="77777777" w:rsidR="00487D4E" w:rsidRDefault="00487D4E" w:rsidP="00487D4E">
      <w:pPr>
        <w:pStyle w:val="NormalWeb"/>
        <w:numPr>
          <w:ilvl w:val="0"/>
          <w:numId w:val="87"/>
        </w:numPr>
      </w:pPr>
      <w:r>
        <w:rPr>
          <w:rStyle w:val="Strong"/>
        </w:rPr>
        <w:t>Airspace Theme:</w:t>
      </w:r>
      <w:r>
        <w:t xml:space="preserve"> Rotating 3D EV model, accessory showroom, lifestyle tie-ins (camping, commuting)</w:t>
      </w:r>
    </w:p>
    <w:p w14:paraId="283F0B81" w14:textId="77777777" w:rsidR="00487D4E" w:rsidRDefault="00487D4E" w:rsidP="00487D4E">
      <w:pPr>
        <w:pStyle w:val="NormalWeb"/>
        <w:numPr>
          <w:ilvl w:val="0"/>
          <w:numId w:val="87"/>
        </w:numPr>
      </w:pPr>
      <w:r>
        <w:rPr>
          <w:rStyle w:val="Strong"/>
        </w:rPr>
        <w:t>Features:</w:t>
      </w:r>
      <w:r>
        <w:t xml:space="preserve"> Dynamic Carousels for trims, solar panel explainer, rooftop tent visualization, booking integration</w:t>
      </w:r>
    </w:p>
    <w:p w14:paraId="15A9094A" w14:textId="77777777" w:rsidR="00487D4E" w:rsidRDefault="00487D4E" w:rsidP="00487D4E">
      <w:pPr>
        <w:pStyle w:val="NormalWeb"/>
        <w:numPr>
          <w:ilvl w:val="0"/>
          <w:numId w:val="87"/>
        </w:numPr>
      </w:pPr>
      <w:r>
        <w:rPr>
          <w:rStyle w:val="Strong"/>
        </w:rPr>
        <w:t>User Journey:</w:t>
      </w:r>
      <w:r>
        <w:t xml:space="preserve"> Each Tele tailors the experience—Jordan highlights outdoor features, Cameron explains range and charging, Sarah focuses on premium interior</w:t>
      </w:r>
    </w:p>
    <w:p w14:paraId="10D622EB" w14:textId="77777777" w:rsidR="00487D4E" w:rsidRDefault="00487D4E" w:rsidP="00487D4E">
      <w:pPr>
        <w:pStyle w:val="NormalWeb"/>
        <w:numPr>
          <w:ilvl w:val="0"/>
          <w:numId w:val="87"/>
        </w:numPr>
      </w:pPr>
      <w:r>
        <w:rPr>
          <w:rStyle w:val="Strong"/>
        </w:rPr>
        <w:t>Impact:</w:t>
      </w:r>
      <w:r>
        <w:t xml:space="preserve"> 42% test drive booking rate, 37% comprehension improvement in follow-up survey, 18% lower bounce rate</w:t>
      </w:r>
    </w:p>
    <w:p w14:paraId="02064C58" w14:textId="77777777" w:rsidR="00487D4E" w:rsidRDefault="00631C41" w:rsidP="00487D4E">
      <w:r>
        <w:rPr>
          <w:noProof/>
        </w:rPr>
        <w:pict w14:anchorId="0EC3CA51">
          <v:rect id="_x0000_i1228" alt="" style="width:431.95pt;height:.05pt;mso-width-percent:0;mso-height-percent:0;mso-width-percent:0;mso-height-percent:0" o:hrpct="923" o:hralign="center" o:hrstd="t" o:hr="t" fillcolor="#a0a0a0" stroked="f"/>
        </w:pict>
      </w:r>
    </w:p>
    <w:p w14:paraId="46AB7D92" w14:textId="77777777" w:rsidR="00487D4E" w:rsidRDefault="00487D4E" w:rsidP="00487D4E">
      <w:pPr>
        <w:pStyle w:val="Heading3"/>
      </w:pPr>
      <w:r>
        <w:rPr>
          <w:rStyle w:val="Strong"/>
          <w:b/>
          <w:bCs/>
        </w:rPr>
        <w:t xml:space="preserve">6. </w:t>
      </w:r>
      <w:proofErr w:type="spellStart"/>
      <w:r>
        <w:rPr>
          <w:rStyle w:val="Strong"/>
          <w:b/>
          <w:bCs/>
        </w:rPr>
        <w:t>EduCo</w:t>
      </w:r>
      <w:proofErr w:type="spellEnd"/>
      <w:r>
        <w:rPr>
          <w:rStyle w:val="Strong"/>
          <w:b/>
          <w:bCs/>
        </w:rPr>
        <w:t xml:space="preserve"> (Education / Admissions Support)</w:t>
      </w:r>
    </w:p>
    <w:p w14:paraId="3BFD2D52" w14:textId="77777777" w:rsidR="00487D4E" w:rsidRDefault="00487D4E" w:rsidP="00487D4E">
      <w:pPr>
        <w:pStyle w:val="NormalWeb"/>
      </w:pPr>
      <w:r>
        <w:rPr>
          <w:rStyle w:val="Strong"/>
        </w:rPr>
        <w:t>Use Case:</w:t>
      </w:r>
      <w:r>
        <w:t xml:space="preserve"> Helping students navigate enrollment and financial aid processes.</w:t>
      </w:r>
      <w:r>
        <w:br/>
      </w:r>
      <w:r>
        <w:rPr>
          <w:rStyle w:val="Strong"/>
        </w:rPr>
        <w:t>Demo Details:</w:t>
      </w:r>
    </w:p>
    <w:p w14:paraId="7AC0871D" w14:textId="77777777" w:rsidR="00487D4E" w:rsidRDefault="00487D4E" w:rsidP="00487D4E">
      <w:pPr>
        <w:pStyle w:val="NormalWeb"/>
        <w:numPr>
          <w:ilvl w:val="0"/>
          <w:numId w:val="88"/>
        </w:numPr>
      </w:pPr>
      <w:r>
        <w:rPr>
          <w:rStyle w:val="Strong"/>
        </w:rPr>
        <w:t>Tele:</w:t>
      </w:r>
      <w:r>
        <w:t xml:space="preserve"> Maya, an encouraging student services guide</w:t>
      </w:r>
    </w:p>
    <w:p w14:paraId="470C6C0E" w14:textId="77777777" w:rsidR="00487D4E" w:rsidRDefault="00487D4E" w:rsidP="00487D4E">
      <w:pPr>
        <w:pStyle w:val="NormalWeb"/>
        <w:numPr>
          <w:ilvl w:val="0"/>
          <w:numId w:val="88"/>
        </w:numPr>
      </w:pPr>
      <w:r>
        <w:rPr>
          <w:rStyle w:val="Strong"/>
        </w:rPr>
        <w:t>Airspace Theme:</w:t>
      </w:r>
      <w:r>
        <w:t xml:space="preserve"> University-themed lobby with tabs for “Explore Programs,” “Apply Now,” and “Tuition Support”</w:t>
      </w:r>
    </w:p>
    <w:p w14:paraId="429A2CFA" w14:textId="77777777" w:rsidR="00487D4E" w:rsidRDefault="00487D4E" w:rsidP="00487D4E">
      <w:pPr>
        <w:pStyle w:val="NormalWeb"/>
        <w:numPr>
          <w:ilvl w:val="0"/>
          <w:numId w:val="88"/>
        </w:numPr>
      </w:pPr>
      <w:r>
        <w:rPr>
          <w:rStyle w:val="Strong"/>
        </w:rPr>
        <w:t>Features:</w:t>
      </w:r>
      <w:r>
        <w:t xml:space="preserve"> Aid calculator, program quiz, course filters, calendar sync</w:t>
      </w:r>
    </w:p>
    <w:p w14:paraId="2FBC4F22" w14:textId="77777777" w:rsidR="00487D4E" w:rsidRDefault="00487D4E" w:rsidP="00487D4E">
      <w:pPr>
        <w:pStyle w:val="NormalWeb"/>
        <w:numPr>
          <w:ilvl w:val="0"/>
          <w:numId w:val="88"/>
        </w:numPr>
      </w:pPr>
      <w:r>
        <w:rPr>
          <w:rStyle w:val="Strong"/>
        </w:rPr>
        <w:t>User Journey:</w:t>
      </w:r>
      <w:r>
        <w:t xml:space="preserve"> Maya helps users discover suitable programs, review costs, compare deadlines, and submit key forms</w:t>
      </w:r>
    </w:p>
    <w:p w14:paraId="66349CCC" w14:textId="77777777" w:rsidR="00487D4E" w:rsidRDefault="00487D4E" w:rsidP="00487D4E">
      <w:pPr>
        <w:pStyle w:val="NormalWeb"/>
        <w:numPr>
          <w:ilvl w:val="0"/>
          <w:numId w:val="88"/>
        </w:numPr>
      </w:pPr>
      <w:r>
        <w:rPr>
          <w:rStyle w:val="Strong"/>
        </w:rPr>
        <w:t>Impact:</w:t>
      </w:r>
      <w:r>
        <w:t xml:space="preserve"> 28% increase in completed applications, improved NPS among first-gen students, reduced call volume</w:t>
      </w:r>
    </w:p>
    <w:p w14:paraId="0B7028F6" w14:textId="77777777" w:rsidR="00487D4E" w:rsidRDefault="00631C41" w:rsidP="00487D4E">
      <w:r>
        <w:rPr>
          <w:noProof/>
        </w:rPr>
        <w:pict w14:anchorId="08353515">
          <v:rect id="_x0000_i1227" alt="" style="width:431.95pt;height:.05pt;mso-width-percent:0;mso-height-percent:0;mso-width-percent:0;mso-height-percent:0" o:hrpct="923" o:hralign="center" o:hrstd="t" o:hr="t" fillcolor="#a0a0a0" stroked="f"/>
        </w:pict>
      </w:r>
    </w:p>
    <w:p w14:paraId="68E01997" w14:textId="77777777" w:rsidR="00487D4E" w:rsidRDefault="00487D4E" w:rsidP="00487D4E">
      <w:pPr>
        <w:pStyle w:val="Heading3"/>
      </w:pPr>
      <w:r>
        <w:rPr>
          <w:rStyle w:val="Strong"/>
          <w:b/>
          <w:bCs/>
        </w:rPr>
        <w:t>7. Pandora Concept (Retail / Jewelry Gift Guide)</w:t>
      </w:r>
    </w:p>
    <w:p w14:paraId="7842A6D8" w14:textId="77777777" w:rsidR="00487D4E" w:rsidRDefault="00487D4E" w:rsidP="00487D4E">
      <w:pPr>
        <w:pStyle w:val="NormalWeb"/>
      </w:pPr>
      <w:r>
        <w:rPr>
          <w:rStyle w:val="Strong"/>
        </w:rPr>
        <w:t>Use Case:</w:t>
      </w:r>
      <w:r>
        <w:t xml:space="preserve"> A jewelry brand wanted to improve gift discovery and styling support through conversational exploration.</w:t>
      </w:r>
      <w:r>
        <w:br/>
      </w:r>
      <w:r>
        <w:rPr>
          <w:rStyle w:val="Strong"/>
        </w:rPr>
        <w:t>Demo Details:</w:t>
      </w:r>
    </w:p>
    <w:p w14:paraId="3007A960" w14:textId="77777777" w:rsidR="00487D4E" w:rsidRDefault="00487D4E" w:rsidP="00487D4E">
      <w:pPr>
        <w:pStyle w:val="NormalWeb"/>
        <w:numPr>
          <w:ilvl w:val="0"/>
          <w:numId w:val="89"/>
        </w:numPr>
      </w:pPr>
      <w:r>
        <w:rPr>
          <w:rStyle w:val="Strong"/>
        </w:rPr>
        <w:lastRenderedPageBreak/>
        <w:t>Tele:</w:t>
      </w:r>
      <w:r>
        <w:t xml:space="preserve"> Zoe, a chic, knowledgeable retail stylist</w:t>
      </w:r>
    </w:p>
    <w:p w14:paraId="30F999EC" w14:textId="77777777" w:rsidR="00487D4E" w:rsidRDefault="00487D4E" w:rsidP="00487D4E">
      <w:pPr>
        <w:pStyle w:val="NormalWeb"/>
        <w:numPr>
          <w:ilvl w:val="0"/>
          <w:numId w:val="89"/>
        </w:numPr>
      </w:pPr>
      <w:r>
        <w:rPr>
          <w:rStyle w:val="Strong"/>
        </w:rPr>
        <w:t>Airspace Theme:</w:t>
      </w:r>
      <w:r>
        <w:t xml:space="preserve"> Soft pink/rose-toned luxury boutique with filtering displays</w:t>
      </w:r>
    </w:p>
    <w:p w14:paraId="7292C899" w14:textId="77777777" w:rsidR="00487D4E" w:rsidRDefault="00487D4E" w:rsidP="00487D4E">
      <w:pPr>
        <w:pStyle w:val="NormalWeb"/>
        <w:numPr>
          <w:ilvl w:val="0"/>
          <w:numId w:val="89"/>
        </w:numPr>
      </w:pPr>
      <w:r>
        <w:rPr>
          <w:rStyle w:val="Strong"/>
        </w:rPr>
        <w:t>Features:</w:t>
      </w:r>
      <w:r>
        <w:t xml:space="preserve"> Occasion picker (Birthday, Anniversary), recipient selector, price filters, gemstone education module</w:t>
      </w:r>
    </w:p>
    <w:p w14:paraId="04269BEF" w14:textId="77777777" w:rsidR="00487D4E" w:rsidRDefault="00487D4E" w:rsidP="00487D4E">
      <w:pPr>
        <w:pStyle w:val="NormalWeb"/>
        <w:numPr>
          <w:ilvl w:val="0"/>
          <w:numId w:val="89"/>
        </w:numPr>
      </w:pPr>
      <w:r>
        <w:rPr>
          <w:rStyle w:val="Strong"/>
        </w:rPr>
        <w:t>User Journey:</w:t>
      </w:r>
      <w:r>
        <w:t xml:space="preserve"> Zoe asks the user a few light questions, presents curated items in a visual Carousel, and links directly to checkout or </w:t>
      </w:r>
      <w:proofErr w:type="spellStart"/>
      <w:r>
        <w:t>wishlist</w:t>
      </w:r>
      <w:proofErr w:type="spellEnd"/>
      <w:r>
        <w:t xml:space="preserve"> options</w:t>
      </w:r>
    </w:p>
    <w:p w14:paraId="5838C729" w14:textId="77777777" w:rsidR="00487D4E" w:rsidRDefault="00487D4E" w:rsidP="00487D4E">
      <w:pPr>
        <w:pStyle w:val="NormalWeb"/>
        <w:numPr>
          <w:ilvl w:val="0"/>
          <w:numId w:val="89"/>
        </w:numPr>
      </w:pPr>
      <w:r>
        <w:rPr>
          <w:rStyle w:val="Strong"/>
        </w:rPr>
        <w:t>Impact:</w:t>
      </w:r>
      <w:r>
        <w:t xml:space="preserve"> 35% increase in time-on-page, 18% lift in AOV, 47% of visitors saved items for later purchase</w:t>
      </w:r>
    </w:p>
    <w:p w14:paraId="153D5799" w14:textId="77777777" w:rsidR="00487D4E" w:rsidRDefault="00631C41" w:rsidP="00487D4E">
      <w:r>
        <w:rPr>
          <w:noProof/>
        </w:rPr>
        <w:pict w14:anchorId="7C422E2F">
          <v:rect id="_x0000_i1226" alt="" style="width:431.95pt;height:.05pt;mso-width-percent:0;mso-height-percent:0;mso-width-percent:0;mso-height-percent:0" o:hrpct="923" o:hralign="center" o:hrstd="t" o:hr="t" fillcolor="#a0a0a0" stroked="f"/>
        </w:pict>
      </w:r>
    </w:p>
    <w:p w14:paraId="6D564B0A" w14:textId="77777777" w:rsidR="00487D4E" w:rsidRDefault="00487D4E" w:rsidP="00487D4E">
      <w:pPr>
        <w:pStyle w:val="Heading3"/>
      </w:pPr>
      <w:r>
        <w:rPr>
          <w:rStyle w:val="Strong"/>
          <w:b/>
          <w:bCs/>
        </w:rPr>
        <w:t>8. Training / LMS Airspace (Pharma &amp; Telco Onboarding)</w:t>
      </w:r>
    </w:p>
    <w:p w14:paraId="2289C342" w14:textId="77777777" w:rsidR="00487D4E" w:rsidRDefault="00487D4E" w:rsidP="00487D4E">
      <w:pPr>
        <w:pStyle w:val="NormalWeb"/>
      </w:pPr>
      <w:r>
        <w:rPr>
          <w:rStyle w:val="Strong"/>
        </w:rPr>
        <w:t>Use Case:</w:t>
      </w:r>
      <w:r>
        <w:t xml:space="preserve"> Accelerating employee training using self-guided, Tele-led walkthroughs.</w:t>
      </w:r>
      <w:r>
        <w:br/>
      </w:r>
      <w:r>
        <w:rPr>
          <w:rStyle w:val="Strong"/>
        </w:rPr>
        <w:t>Demo Details:</w:t>
      </w:r>
    </w:p>
    <w:p w14:paraId="1A1481C9" w14:textId="77777777" w:rsidR="00487D4E" w:rsidRDefault="00487D4E" w:rsidP="00487D4E">
      <w:pPr>
        <w:pStyle w:val="NormalWeb"/>
        <w:numPr>
          <w:ilvl w:val="0"/>
          <w:numId w:val="90"/>
        </w:numPr>
      </w:pPr>
      <w:proofErr w:type="spellStart"/>
      <w:r>
        <w:rPr>
          <w:rStyle w:val="Strong"/>
        </w:rPr>
        <w:t>Teles</w:t>
      </w:r>
      <w:proofErr w:type="spellEnd"/>
      <w:r>
        <w:rPr>
          <w:rStyle w:val="Strong"/>
        </w:rPr>
        <w:t>:</w:t>
      </w:r>
      <w:r>
        <w:t xml:space="preserve"> Carla (Pharma MSL trainer), Ryan (Telco field engineer coach)</w:t>
      </w:r>
    </w:p>
    <w:p w14:paraId="1FC3C873" w14:textId="77777777" w:rsidR="00487D4E" w:rsidRDefault="00487D4E" w:rsidP="00487D4E">
      <w:pPr>
        <w:pStyle w:val="NormalWeb"/>
        <w:numPr>
          <w:ilvl w:val="0"/>
          <w:numId w:val="90"/>
        </w:numPr>
      </w:pPr>
      <w:r>
        <w:rPr>
          <w:rStyle w:val="Strong"/>
        </w:rPr>
        <w:t>Airspace Theme:</w:t>
      </w:r>
      <w:r>
        <w:t xml:space="preserve"> Interactive classroom or lab with simulation tools and assessments</w:t>
      </w:r>
    </w:p>
    <w:p w14:paraId="34EDA1BE" w14:textId="77777777" w:rsidR="00487D4E" w:rsidRDefault="00487D4E" w:rsidP="00487D4E">
      <w:pPr>
        <w:pStyle w:val="NormalWeb"/>
        <w:numPr>
          <w:ilvl w:val="0"/>
          <w:numId w:val="90"/>
        </w:numPr>
      </w:pPr>
      <w:r>
        <w:rPr>
          <w:rStyle w:val="Strong"/>
        </w:rPr>
        <w:t>Features:</w:t>
      </w:r>
      <w:r>
        <w:t xml:space="preserve"> Quizzes, embedded SOP videos, certification trackers, knowledge recall challenges</w:t>
      </w:r>
    </w:p>
    <w:p w14:paraId="1B62D82F" w14:textId="77777777" w:rsidR="00487D4E" w:rsidRDefault="00487D4E" w:rsidP="00487D4E">
      <w:pPr>
        <w:pStyle w:val="NormalWeb"/>
        <w:numPr>
          <w:ilvl w:val="0"/>
          <w:numId w:val="90"/>
        </w:numPr>
      </w:pPr>
      <w:r>
        <w:rPr>
          <w:rStyle w:val="Strong"/>
        </w:rPr>
        <w:t>User Journey:</w:t>
      </w:r>
      <w:r>
        <w:t xml:space="preserve"> Carla walks new reps through patient safety protocols; Ryan helps techs simulate network diagnostics</w:t>
      </w:r>
    </w:p>
    <w:p w14:paraId="3A0C349A" w14:textId="77777777" w:rsidR="00487D4E" w:rsidRDefault="00487D4E" w:rsidP="00487D4E">
      <w:pPr>
        <w:pStyle w:val="NormalWeb"/>
        <w:numPr>
          <w:ilvl w:val="0"/>
          <w:numId w:val="90"/>
        </w:numPr>
      </w:pPr>
      <w:r>
        <w:rPr>
          <w:rStyle w:val="Strong"/>
        </w:rPr>
        <w:t>Impact:</w:t>
      </w:r>
      <w:r>
        <w:t xml:space="preserve"> 100% completion within 7 days (pharma), 50% faster time-to-productivity (telco), +36% field readiness score</w:t>
      </w:r>
    </w:p>
    <w:p w14:paraId="014AD443" w14:textId="77777777" w:rsidR="00487D4E" w:rsidRDefault="00631C41" w:rsidP="00487D4E">
      <w:r>
        <w:rPr>
          <w:noProof/>
        </w:rPr>
        <w:pict w14:anchorId="11F2ACD3">
          <v:rect id="_x0000_i1225" alt="" style="width:431.95pt;height:.05pt;mso-width-percent:0;mso-height-percent:0;mso-width-percent:0;mso-height-percent:0" o:hrpct="923" o:hralign="center" o:hrstd="t" o:hr="t" fillcolor="#a0a0a0" stroked="f"/>
        </w:pict>
      </w:r>
    </w:p>
    <w:p w14:paraId="2EBDB96D" w14:textId="77777777" w:rsidR="00487D4E" w:rsidRDefault="00487D4E" w:rsidP="00487D4E">
      <w:pPr>
        <w:pStyle w:val="NormalWeb"/>
      </w:pPr>
      <w:r>
        <w:t>Would you like these demos added as a formal section in the document or formatted into a slide deck or showcase library?</w:t>
      </w:r>
    </w:p>
    <w:p w14:paraId="58A6C3F9" w14:textId="77777777" w:rsidR="00487D4E" w:rsidRDefault="00487D4E" w:rsidP="00487D4E"/>
    <w:p w14:paraId="52A52E36" w14:textId="77777777" w:rsidR="00487D4E" w:rsidRDefault="00487D4E" w:rsidP="00487D4E"/>
    <w:p w14:paraId="3FEF247A" w14:textId="77777777" w:rsidR="00487D4E" w:rsidRDefault="00487D4E" w:rsidP="00487D4E">
      <w:pPr>
        <w:pStyle w:val="Heading2"/>
      </w:pPr>
      <w:r>
        <w:t>Mobeus Marketing Strategy &amp; Positioning Guide</w:t>
      </w:r>
    </w:p>
    <w:p w14:paraId="54573F3A" w14:textId="77777777" w:rsidR="00487D4E" w:rsidRDefault="00487D4E" w:rsidP="00487D4E">
      <w:pPr>
        <w:pStyle w:val="Heading3"/>
      </w:pPr>
      <w:r>
        <w:t>Brand Essence</w:t>
      </w:r>
    </w:p>
    <w:p w14:paraId="322164EB" w14:textId="77777777" w:rsidR="00487D4E" w:rsidRDefault="00487D4E" w:rsidP="00487D4E">
      <w:pPr>
        <w:pStyle w:val="NormalWeb"/>
      </w:pPr>
      <w:r>
        <w:rPr>
          <w:rStyle w:val="Strong"/>
        </w:rPr>
        <w:t>Tagline:</w:t>
      </w:r>
      <w:r>
        <w:t xml:space="preserve"> "</w:t>
      </w:r>
      <w:proofErr w:type="spellStart"/>
      <w:r>
        <w:t>TeleHuman</w:t>
      </w:r>
      <w:proofErr w:type="spellEnd"/>
      <w:r>
        <w:t>, by Mobeus. Help is here."</w:t>
      </w:r>
    </w:p>
    <w:p w14:paraId="462964D6" w14:textId="77777777" w:rsidR="00487D4E" w:rsidRDefault="00487D4E" w:rsidP="00487D4E">
      <w:pPr>
        <w:pStyle w:val="NormalWeb"/>
      </w:pPr>
      <w:r>
        <w:rPr>
          <w:rStyle w:val="Strong"/>
        </w:rPr>
        <w:t>Mission:</w:t>
      </w:r>
      <w:r>
        <w:t xml:space="preserve"> To humanize digital experiences by replacing static screens and impersonal forms with immersive, guided, and conversational interactions.</w:t>
      </w:r>
    </w:p>
    <w:p w14:paraId="3D0E3AF0" w14:textId="77777777" w:rsidR="00487D4E" w:rsidRDefault="00487D4E" w:rsidP="00487D4E">
      <w:pPr>
        <w:pStyle w:val="NormalWeb"/>
      </w:pPr>
      <w:r>
        <w:rPr>
          <w:rStyle w:val="Strong"/>
        </w:rPr>
        <w:t>Vision:</w:t>
      </w:r>
      <w:r>
        <w:t xml:space="preserve"> A world where every digital interaction—whether in finance, government, retail, or healthcare—feels like speaking with someone who truly understands your needs.</w:t>
      </w:r>
    </w:p>
    <w:p w14:paraId="65F7D0D1" w14:textId="77777777" w:rsidR="00487D4E" w:rsidRDefault="00487D4E" w:rsidP="00487D4E">
      <w:pPr>
        <w:pStyle w:val="NormalWeb"/>
      </w:pPr>
      <w:r>
        <w:rPr>
          <w:rStyle w:val="Strong"/>
        </w:rPr>
        <w:lastRenderedPageBreak/>
        <w:t>Tone of Voice:</w:t>
      </w:r>
      <w:r>
        <w:t xml:space="preserve"> Helpful, human, clear, emotionally warm, and </w:t>
      </w:r>
      <w:proofErr w:type="gramStart"/>
      <w:r>
        <w:t>brand-aware</w:t>
      </w:r>
      <w:proofErr w:type="gramEnd"/>
      <w:r>
        <w:t>. Mobeus speaks like a trusted colleague, not a robot or a script.</w:t>
      </w:r>
    </w:p>
    <w:p w14:paraId="6F12D4A3" w14:textId="77777777" w:rsidR="00487D4E" w:rsidRDefault="00631C41" w:rsidP="00487D4E">
      <w:r>
        <w:rPr>
          <w:noProof/>
        </w:rPr>
        <w:pict w14:anchorId="613A33B9">
          <v:rect id="_x0000_i1224" alt="" style="width:431.95pt;height:.05pt;mso-width-percent:0;mso-height-percent:0;mso-width-percent:0;mso-height-percent:0" o:hrpct="923" o:hralign="center" o:hrstd="t" o:hr="t" fillcolor="#a0a0a0" stroked="f"/>
        </w:pict>
      </w:r>
    </w:p>
    <w:p w14:paraId="407474F0" w14:textId="77777777" w:rsidR="00487D4E" w:rsidRDefault="00487D4E" w:rsidP="00487D4E">
      <w:pPr>
        <w:pStyle w:val="Heading3"/>
      </w:pPr>
      <w:r>
        <w:t>Positioning Statement</w:t>
      </w:r>
    </w:p>
    <w:p w14:paraId="4EB70177" w14:textId="77777777" w:rsidR="00487D4E" w:rsidRDefault="00487D4E" w:rsidP="00487D4E">
      <w:pPr>
        <w:pStyle w:val="NormalWeb"/>
      </w:pPr>
      <w:r>
        <w:t>Mobeus helps enterprises transform customer, employee, and citizen interactions by introducing immersive, browser-based experiences (Airspaces) guided by conversational digital humans (</w:t>
      </w:r>
      <w:proofErr w:type="spellStart"/>
      <w:r>
        <w:t>TeleHumans</w:t>
      </w:r>
      <w:proofErr w:type="spellEnd"/>
      <w:r>
        <w:t xml:space="preserve"> or </w:t>
      </w:r>
      <w:proofErr w:type="spellStart"/>
      <w:r>
        <w:t>Teles</w:t>
      </w:r>
      <w:proofErr w:type="spellEnd"/>
      <w:r>
        <w:t>). Unlike chatbots or knowledge bases, Mobeus interactions are visual, dynamic, and emotionally intelligent.</w:t>
      </w:r>
    </w:p>
    <w:p w14:paraId="5DC009BF" w14:textId="77777777" w:rsidR="00487D4E" w:rsidRDefault="00487D4E" w:rsidP="00487D4E">
      <w:pPr>
        <w:pStyle w:val="NormalWeb"/>
      </w:pPr>
      <w:r>
        <w:t>Whether used for onboarding, product discovery, training, or support, Mobeus makes digital help feel like real help—scalable, brand-aligned, and measurable.</w:t>
      </w:r>
    </w:p>
    <w:p w14:paraId="2B42C439" w14:textId="77777777" w:rsidR="00487D4E" w:rsidRDefault="00631C41" w:rsidP="00487D4E">
      <w:r>
        <w:rPr>
          <w:noProof/>
        </w:rPr>
        <w:pict w14:anchorId="10DF3D1E">
          <v:rect id="_x0000_i1223" alt="" style="width:431.95pt;height:.05pt;mso-width-percent:0;mso-height-percent:0;mso-width-percent:0;mso-height-percent:0" o:hrpct="923" o:hralign="center" o:hrstd="t" o:hr="t" fillcolor="#a0a0a0" stroked="f"/>
        </w:pict>
      </w:r>
    </w:p>
    <w:p w14:paraId="3B6E7E66" w14:textId="77777777" w:rsidR="00487D4E" w:rsidRDefault="00487D4E" w:rsidP="00487D4E">
      <w:pPr>
        <w:pStyle w:val="Heading3"/>
      </w:pPr>
      <w:r>
        <w:t>Marketing Narrative Framework</w:t>
      </w:r>
    </w:p>
    <w:p w14:paraId="18F3D1AB" w14:textId="77777777" w:rsidR="00487D4E" w:rsidRDefault="00487D4E" w:rsidP="00487D4E">
      <w:pPr>
        <w:pStyle w:val="NormalWeb"/>
        <w:numPr>
          <w:ilvl w:val="0"/>
          <w:numId w:val="91"/>
        </w:numPr>
      </w:pPr>
      <w:r>
        <w:rPr>
          <w:rStyle w:val="Strong"/>
        </w:rPr>
        <w:t>The Problem:</w:t>
      </w:r>
      <w:r>
        <w:t xml:space="preserve"> Websites and apps often leave users to fend for themselves, clicking through menus or getting lost in PDFs. Support is reactive and limited.</w:t>
      </w:r>
    </w:p>
    <w:p w14:paraId="5CBF52F4" w14:textId="77777777" w:rsidR="00487D4E" w:rsidRDefault="00487D4E" w:rsidP="00487D4E">
      <w:pPr>
        <w:pStyle w:val="NormalWeb"/>
        <w:numPr>
          <w:ilvl w:val="0"/>
          <w:numId w:val="91"/>
        </w:numPr>
      </w:pPr>
      <w:r>
        <w:rPr>
          <w:rStyle w:val="Strong"/>
        </w:rPr>
        <w:t>The Shift:</w:t>
      </w:r>
      <w:r>
        <w:t xml:space="preserve"> People expect instant, personalized assistance—but want it to feel intuitive and natural, not robotic.</w:t>
      </w:r>
    </w:p>
    <w:p w14:paraId="32DE3F92" w14:textId="77777777" w:rsidR="00487D4E" w:rsidRDefault="00487D4E" w:rsidP="00487D4E">
      <w:pPr>
        <w:pStyle w:val="NormalWeb"/>
        <w:numPr>
          <w:ilvl w:val="0"/>
          <w:numId w:val="91"/>
        </w:numPr>
      </w:pPr>
      <w:r>
        <w:rPr>
          <w:rStyle w:val="Strong"/>
        </w:rPr>
        <w:t>The Solution:</w:t>
      </w:r>
      <w:r>
        <w:t xml:space="preserve"> Mobeus brings together immersive 3D environments (Airspaces) and helpful digital humans (</w:t>
      </w:r>
      <w:proofErr w:type="spellStart"/>
      <w:r>
        <w:t>Teles</w:t>
      </w:r>
      <w:proofErr w:type="spellEnd"/>
      <w:r>
        <w:t>) to create live, interactive, brand-safe journeys. These experiences feel familiar (like talking to a person) and futuristic (intelligent, responsive, branded).</w:t>
      </w:r>
    </w:p>
    <w:p w14:paraId="13399138" w14:textId="77777777" w:rsidR="00487D4E" w:rsidRDefault="00487D4E" w:rsidP="00487D4E">
      <w:pPr>
        <w:pStyle w:val="NormalWeb"/>
        <w:numPr>
          <w:ilvl w:val="0"/>
          <w:numId w:val="91"/>
        </w:numPr>
      </w:pPr>
      <w:r>
        <w:rPr>
          <w:rStyle w:val="Strong"/>
        </w:rPr>
        <w:t>The Outcome:</w:t>
      </w:r>
      <w:r>
        <w:t xml:space="preserve"> Better engagement, higher conversions, shorter onboarding times, reduced support load, and better NPS—all delivered at scale.</w:t>
      </w:r>
    </w:p>
    <w:p w14:paraId="2284C845" w14:textId="77777777" w:rsidR="00487D4E" w:rsidRDefault="00631C41" w:rsidP="00487D4E">
      <w:r>
        <w:rPr>
          <w:noProof/>
        </w:rPr>
        <w:pict w14:anchorId="5F385381">
          <v:rect id="_x0000_i1222" alt="" style="width:431.95pt;height:.05pt;mso-width-percent:0;mso-height-percent:0;mso-width-percent:0;mso-height-percent:0" o:hrpct="923" o:hralign="center" o:hrstd="t" o:hr="t" fillcolor="#a0a0a0" stroked="f"/>
        </w:pict>
      </w:r>
    </w:p>
    <w:p w14:paraId="5B03B803" w14:textId="77777777" w:rsidR="00487D4E" w:rsidRDefault="00487D4E" w:rsidP="00487D4E">
      <w:pPr>
        <w:pStyle w:val="Heading3"/>
      </w:pPr>
      <w:r>
        <w:t>Business Value for Customers</w:t>
      </w:r>
    </w:p>
    <w:p w14:paraId="38B726BA" w14:textId="77777777" w:rsidR="00487D4E" w:rsidRDefault="00487D4E" w:rsidP="00487D4E">
      <w:pPr>
        <w:pStyle w:val="NormalWeb"/>
      </w:pPr>
      <w:r>
        <w:rPr>
          <w:rStyle w:val="Strong"/>
        </w:rPr>
        <w:t>1. Increased Conversion:</w:t>
      </w:r>
      <w:r>
        <w:br/>
        <w:t>Guided exploration drives product understanding and trust. Campaign landing pages become fully interactive showrooms—improving lead-to-booking or quote conversion by 30–60%.</w:t>
      </w:r>
    </w:p>
    <w:p w14:paraId="65558D07" w14:textId="77777777" w:rsidR="00487D4E" w:rsidRDefault="00487D4E" w:rsidP="00487D4E">
      <w:pPr>
        <w:pStyle w:val="NormalWeb"/>
      </w:pPr>
      <w:r>
        <w:rPr>
          <w:rStyle w:val="Strong"/>
        </w:rPr>
        <w:t>2. Reduced Support Costs:</w:t>
      </w:r>
      <w:r>
        <w:br/>
      </w:r>
      <w:proofErr w:type="spellStart"/>
      <w:r>
        <w:t>Teles</w:t>
      </w:r>
      <w:proofErr w:type="spellEnd"/>
      <w:r>
        <w:t xml:space="preserve"> answer Tier 1 questions, handle forms, and walk users through account tasks, deflecting support tickets by up to 40%.</w:t>
      </w:r>
    </w:p>
    <w:p w14:paraId="1E102F1F" w14:textId="77777777" w:rsidR="00487D4E" w:rsidRDefault="00487D4E" w:rsidP="00487D4E">
      <w:pPr>
        <w:pStyle w:val="NormalWeb"/>
      </w:pPr>
      <w:r>
        <w:rPr>
          <w:rStyle w:val="Strong"/>
        </w:rPr>
        <w:t>3. Scalable Onboarding:</w:t>
      </w:r>
      <w:r>
        <w:br/>
        <w:t>New customers, employees, or users are welcomed by a friendly face and guided through everything they need to know—with personalization, brand tone, and dynamic visuals.</w:t>
      </w:r>
    </w:p>
    <w:p w14:paraId="6DEC691D" w14:textId="77777777" w:rsidR="00487D4E" w:rsidRDefault="00487D4E" w:rsidP="00487D4E">
      <w:pPr>
        <w:pStyle w:val="NormalWeb"/>
      </w:pPr>
      <w:r>
        <w:rPr>
          <w:rStyle w:val="Strong"/>
        </w:rPr>
        <w:lastRenderedPageBreak/>
        <w:t>4. Data Enrichment:</w:t>
      </w:r>
      <w:r>
        <w:br/>
        <w:t>Tele-guided interactions surface behavioral insights: what people ask, skip, explore, or struggle with—fueling better CRM and content strategies.</w:t>
      </w:r>
    </w:p>
    <w:p w14:paraId="218967DC" w14:textId="77777777" w:rsidR="00487D4E" w:rsidRDefault="00487D4E" w:rsidP="00487D4E">
      <w:pPr>
        <w:pStyle w:val="NormalWeb"/>
      </w:pPr>
      <w:r>
        <w:rPr>
          <w:rStyle w:val="Strong"/>
        </w:rPr>
        <w:t>5. Competitive Differentiation:</w:t>
      </w:r>
      <w:r>
        <w:br/>
        <w:t>Mobeus experiences are emotionally memorable and visually branded—standing out from form-based competitors and leaving a lasting impression.</w:t>
      </w:r>
    </w:p>
    <w:p w14:paraId="2F62332C" w14:textId="77777777" w:rsidR="00487D4E" w:rsidRDefault="00631C41" w:rsidP="00487D4E">
      <w:r>
        <w:rPr>
          <w:noProof/>
        </w:rPr>
        <w:pict w14:anchorId="0EE87121">
          <v:rect id="_x0000_i1221" alt="" style="width:431.95pt;height:.05pt;mso-width-percent:0;mso-height-percent:0;mso-width-percent:0;mso-height-percent:0" o:hrpct="923" o:hralign="center" o:hrstd="t" o:hr="t" fillcolor="#a0a0a0" stroked="f"/>
        </w:pict>
      </w:r>
    </w:p>
    <w:p w14:paraId="6551E710" w14:textId="77777777" w:rsidR="00487D4E" w:rsidRDefault="00487D4E" w:rsidP="00487D4E">
      <w:pPr>
        <w:pStyle w:val="Heading3"/>
      </w:pPr>
      <w:r>
        <w:t>Ideal Customer Profiles (ICPs)</w:t>
      </w:r>
    </w:p>
    <w:p w14:paraId="121A46FA" w14:textId="77777777" w:rsidR="00487D4E" w:rsidRDefault="00487D4E" w:rsidP="00487D4E">
      <w:pPr>
        <w:pStyle w:val="NormalWeb"/>
      </w:pPr>
      <w:r>
        <w:rPr>
          <w:rStyle w:val="Strong"/>
        </w:rPr>
        <w:t>1. Experience-Driven Enterprises:</w:t>
      </w:r>
      <w:r>
        <w:br/>
        <w:t>Organizations that compete on service quality, brand loyalty, or ease-of-use. These often include financial institutions, telecoms, healthcare providers, and government agencies.</w:t>
      </w:r>
    </w:p>
    <w:p w14:paraId="1521A975" w14:textId="77777777" w:rsidR="00487D4E" w:rsidRDefault="00487D4E" w:rsidP="00487D4E">
      <w:pPr>
        <w:pStyle w:val="NormalWeb"/>
      </w:pPr>
      <w:r>
        <w:rPr>
          <w:rStyle w:val="Strong"/>
        </w:rPr>
        <w:t>2. Complex Products or Services:</w:t>
      </w:r>
      <w:r>
        <w:br/>
        <w:t>Companies offering products that require education, configuration, or trust-building—such as insurance, automotive, B2B SaaS, or IoT solutions.</w:t>
      </w:r>
    </w:p>
    <w:p w14:paraId="476EAFAA" w14:textId="77777777" w:rsidR="00487D4E" w:rsidRDefault="00487D4E" w:rsidP="00487D4E">
      <w:pPr>
        <w:pStyle w:val="NormalWeb"/>
      </w:pPr>
      <w:r>
        <w:rPr>
          <w:rStyle w:val="Strong"/>
        </w:rPr>
        <w:t>3. Digital Transformation Leaders:</w:t>
      </w:r>
      <w:r>
        <w:br/>
        <w:t>Enterprises investing in CX innovation, conversational AI, and self-service strategies. Mobeus aligns with teams focused on AI, customer success, training, or support.</w:t>
      </w:r>
    </w:p>
    <w:p w14:paraId="7C55F581" w14:textId="77777777" w:rsidR="00487D4E" w:rsidRDefault="00487D4E" w:rsidP="00487D4E">
      <w:pPr>
        <w:pStyle w:val="NormalWeb"/>
      </w:pPr>
      <w:r>
        <w:rPr>
          <w:rStyle w:val="Strong"/>
        </w:rPr>
        <w:t>4. Multi-Channel Campaign Marketers:</w:t>
      </w:r>
      <w:r>
        <w:br/>
        <w:t>Brands seeking to replace landing pages, microsites, or video explainers with something more interactive and performant.</w:t>
      </w:r>
    </w:p>
    <w:p w14:paraId="08B85386" w14:textId="77777777" w:rsidR="00487D4E" w:rsidRDefault="00631C41" w:rsidP="00487D4E">
      <w:r>
        <w:rPr>
          <w:noProof/>
        </w:rPr>
        <w:pict w14:anchorId="0648BCBC">
          <v:rect id="_x0000_i1220" alt="" style="width:431.95pt;height:.05pt;mso-width-percent:0;mso-height-percent:0;mso-width-percent:0;mso-height-percent:0" o:hrpct="923" o:hralign="center" o:hrstd="t" o:hr="t" fillcolor="#a0a0a0" stroked="f"/>
        </w:pict>
      </w:r>
    </w:p>
    <w:p w14:paraId="2268E052" w14:textId="77777777" w:rsidR="00487D4E" w:rsidRDefault="00487D4E" w:rsidP="00487D4E">
      <w:pPr>
        <w:pStyle w:val="Heading3"/>
      </w:pPr>
      <w:r>
        <w:t>Go-To-Market Strategy</w:t>
      </w:r>
    </w:p>
    <w:p w14:paraId="2C727CD0" w14:textId="77777777" w:rsidR="00487D4E" w:rsidRDefault="00487D4E" w:rsidP="00487D4E">
      <w:pPr>
        <w:pStyle w:val="NormalWeb"/>
      </w:pPr>
      <w:r>
        <w:rPr>
          <w:rStyle w:val="Strong"/>
        </w:rPr>
        <w:t>1. Use Case-Based Selling:</w:t>
      </w:r>
      <w:r>
        <w:br/>
        <w:t>Lead with specific journeys: HNW onboarding (finance), EV comparison (auto), small business launch (government), IoT troubleshooting (telecom). Tailor the demo, value, and metrics.</w:t>
      </w:r>
    </w:p>
    <w:p w14:paraId="3F2AF4EE" w14:textId="77777777" w:rsidR="00487D4E" w:rsidRDefault="00487D4E" w:rsidP="00487D4E">
      <w:pPr>
        <w:pStyle w:val="NormalWeb"/>
      </w:pPr>
      <w:r>
        <w:rPr>
          <w:rStyle w:val="Strong"/>
        </w:rPr>
        <w:t>2. Anchor in ROI:</w:t>
      </w:r>
      <w:r>
        <w:br/>
        <w:t>Frame every deployment around business outcomes:</w:t>
      </w:r>
    </w:p>
    <w:p w14:paraId="6E031F3B" w14:textId="77777777" w:rsidR="00487D4E" w:rsidRDefault="00487D4E" w:rsidP="00487D4E">
      <w:pPr>
        <w:pStyle w:val="NormalWeb"/>
        <w:numPr>
          <w:ilvl w:val="0"/>
          <w:numId w:val="92"/>
        </w:numPr>
      </w:pPr>
      <w:r>
        <w:t>"You’ll reduce call center load by 30%"</w:t>
      </w:r>
    </w:p>
    <w:p w14:paraId="08D2134C" w14:textId="77777777" w:rsidR="00487D4E" w:rsidRDefault="00487D4E" w:rsidP="00487D4E">
      <w:pPr>
        <w:pStyle w:val="NormalWeb"/>
        <w:numPr>
          <w:ilvl w:val="0"/>
          <w:numId w:val="92"/>
        </w:numPr>
      </w:pPr>
      <w:r>
        <w:t>"Convert 3x more leads to test drives"</w:t>
      </w:r>
    </w:p>
    <w:p w14:paraId="7E3AFDA2" w14:textId="77777777" w:rsidR="00487D4E" w:rsidRDefault="00487D4E" w:rsidP="00487D4E">
      <w:pPr>
        <w:pStyle w:val="NormalWeb"/>
        <w:numPr>
          <w:ilvl w:val="0"/>
          <w:numId w:val="92"/>
        </w:numPr>
      </w:pPr>
      <w:r>
        <w:t>"Complete onboarding in half the time"</w:t>
      </w:r>
    </w:p>
    <w:p w14:paraId="38212471" w14:textId="77777777" w:rsidR="00487D4E" w:rsidRDefault="00487D4E" w:rsidP="00487D4E">
      <w:pPr>
        <w:pStyle w:val="NormalWeb"/>
      </w:pPr>
      <w:r>
        <w:rPr>
          <w:rStyle w:val="Strong"/>
        </w:rPr>
        <w:t>3. Persona-Led Demos:</w:t>
      </w:r>
      <w:r>
        <w:br/>
        <w:t xml:space="preserve">Show how different customer types experience the same product differently. Use </w:t>
      </w:r>
      <w:proofErr w:type="spellStart"/>
      <w:r>
        <w:t>Teles</w:t>
      </w:r>
      <w:proofErr w:type="spellEnd"/>
      <w:r>
        <w:t xml:space="preserve"> </w:t>
      </w:r>
      <w:r>
        <w:lastRenderedPageBreak/>
        <w:t>like Victoria (banking), Luca (agriculture), Scarlett (public sector), and Jordan (EV shopper).</w:t>
      </w:r>
    </w:p>
    <w:p w14:paraId="6A7FCECD" w14:textId="77777777" w:rsidR="00487D4E" w:rsidRDefault="00487D4E" w:rsidP="00487D4E">
      <w:pPr>
        <w:pStyle w:val="NormalWeb"/>
      </w:pPr>
      <w:r>
        <w:rPr>
          <w:rStyle w:val="Strong"/>
        </w:rPr>
        <w:t>4. Channel &amp; Agency Partners:</w:t>
      </w:r>
      <w:r>
        <w:br/>
        <w:t>Enable consultancies, CX agencies, and integrators to resell or white-label Mobeus, expanding reach into new verticals and geographies.</w:t>
      </w:r>
    </w:p>
    <w:p w14:paraId="442D80D0" w14:textId="77777777" w:rsidR="00487D4E" w:rsidRDefault="00487D4E" w:rsidP="00487D4E">
      <w:pPr>
        <w:pStyle w:val="NormalWeb"/>
      </w:pPr>
      <w:r>
        <w:rPr>
          <w:rStyle w:val="Strong"/>
        </w:rPr>
        <w:t>5. Content Strategy:</w:t>
      </w:r>
    </w:p>
    <w:p w14:paraId="20B38C72" w14:textId="77777777" w:rsidR="00487D4E" w:rsidRDefault="00487D4E" w:rsidP="00487D4E">
      <w:pPr>
        <w:pStyle w:val="NormalWeb"/>
        <w:numPr>
          <w:ilvl w:val="0"/>
          <w:numId w:val="93"/>
        </w:numPr>
      </w:pPr>
      <w:r>
        <w:t>Short demo videos on LinkedIn and YouTube</w:t>
      </w:r>
    </w:p>
    <w:p w14:paraId="231FC5EF" w14:textId="77777777" w:rsidR="00487D4E" w:rsidRDefault="00487D4E" w:rsidP="00487D4E">
      <w:pPr>
        <w:pStyle w:val="NormalWeb"/>
        <w:numPr>
          <w:ilvl w:val="0"/>
          <w:numId w:val="93"/>
        </w:numPr>
      </w:pPr>
      <w:r>
        <w:t>Customer success stories (</w:t>
      </w:r>
      <w:proofErr w:type="spellStart"/>
      <w:r>
        <w:t>WealthCo</w:t>
      </w:r>
      <w:proofErr w:type="spellEnd"/>
      <w:r>
        <w:t xml:space="preserve">, Lit-Tel, </w:t>
      </w:r>
      <w:proofErr w:type="spellStart"/>
      <w:r>
        <w:t>GovCo</w:t>
      </w:r>
      <w:proofErr w:type="spellEnd"/>
      <w:r>
        <w:t>)</w:t>
      </w:r>
    </w:p>
    <w:p w14:paraId="14F93778" w14:textId="77777777" w:rsidR="00487D4E" w:rsidRDefault="00487D4E" w:rsidP="00487D4E">
      <w:pPr>
        <w:pStyle w:val="NormalWeb"/>
        <w:numPr>
          <w:ilvl w:val="0"/>
          <w:numId w:val="93"/>
        </w:numPr>
      </w:pPr>
      <w:r>
        <w:t>Playbooks for onboarding, sales enablement, and event follow-up</w:t>
      </w:r>
    </w:p>
    <w:p w14:paraId="37D1C1AC" w14:textId="77777777" w:rsidR="00487D4E" w:rsidRDefault="00487D4E" w:rsidP="00487D4E">
      <w:pPr>
        <w:pStyle w:val="NormalWeb"/>
        <w:numPr>
          <w:ilvl w:val="0"/>
          <w:numId w:val="93"/>
        </w:numPr>
      </w:pPr>
      <w:r>
        <w:t>Templates for common flows (quote engine, advisor intro, plan selector)</w:t>
      </w:r>
    </w:p>
    <w:p w14:paraId="04FFBD7A" w14:textId="77777777" w:rsidR="00487D4E" w:rsidRDefault="00487D4E" w:rsidP="00487D4E">
      <w:pPr>
        <w:pStyle w:val="NormalWeb"/>
      </w:pPr>
      <w:r>
        <w:rPr>
          <w:rStyle w:val="Strong"/>
        </w:rPr>
        <w:t>6. Event Activation &amp; Virtual Booths:</w:t>
      </w:r>
      <w:r>
        <w:br/>
        <w:t xml:space="preserve">Use Airspaces to power digital event booths or follow-up experiences. </w:t>
      </w:r>
      <w:proofErr w:type="spellStart"/>
      <w:r>
        <w:t>Teles</w:t>
      </w:r>
      <w:proofErr w:type="spellEnd"/>
      <w:r>
        <w:t xml:space="preserve"> act as always-on product specialists or brand ambassadors.</w:t>
      </w:r>
    </w:p>
    <w:p w14:paraId="6214AA90" w14:textId="77777777" w:rsidR="00487D4E" w:rsidRDefault="00631C41" w:rsidP="00487D4E">
      <w:r>
        <w:rPr>
          <w:noProof/>
        </w:rPr>
        <w:pict w14:anchorId="2F7D1F30">
          <v:rect id="_x0000_i1219" alt="" style="width:431.95pt;height:.05pt;mso-width-percent:0;mso-height-percent:0;mso-width-percent:0;mso-height-percent:0" o:hrpct="923" o:hralign="center" o:hrstd="t" o:hr="t" fillcolor="#a0a0a0" stroked="f"/>
        </w:pict>
      </w:r>
    </w:p>
    <w:p w14:paraId="4DE04DD3" w14:textId="77777777" w:rsidR="00487D4E" w:rsidRDefault="00487D4E" w:rsidP="00487D4E">
      <w:pPr>
        <w:pStyle w:val="Heading3"/>
      </w:pPr>
      <w:r>
        <w:t>Key Messages by Vertical</w:t>
      </w:r>
    </w:p>
    <w:p w14:paraId="311666A1" w14:textId="77777777" w:rsidR="00487D4E" w:rsidRDefault="00487D4E" w:rsidP="00487D4E">
      <w:pPr>
        <w:pStyle w:val="NormalWeb"/>
      </w:pPr>
      <w:r>
        <w:rPr>
          <w:rStyle w:val="Strong"/>
        </w:rPr>
        <w:t>Finance:</w:t>
      </w:r>
      <w:r>
        <w:t xml:space="preserve"> "Speak to your clients before your forms do."</w:t>
      </w:r>
      <w:r>
        <w:br/>
      </w:r>
      <w:r>
        <w:rPr>
          <w:rStyle w:val="Strong"/>
        </w:rPr>
        <w:t>Telecom:</w:t>
      </w:r>
      <w:r>
        <w:t xml:space="preserve"> "Explain your plans like a person would."</w:t>
      </w:r>
      <w:r>
        <w:br/>
      </w:r>
      <w:r>
        <w:rPr>
          <w:rStyle w:val="Strong"/>
        </w:rPr>
        <w:t>Government:</w:t>
      </w:r>
      <w:r>
        <w:t xml:space="preserve"> "Make services feel like service."</w:t>
      </w:r>
      <w:r>
        <w:br/>
      </w:r>
      <w:r>
        <w:rPr>
          <w:rStyle w:val="Strong"/>
        </w:rPr>
        <w:t>Retail:</w:t>
      </w:r>
      <w:r>
        <w:t xml:space="preserve"> "Your best stylist—on your site, 24/7."</w:t>
      </w:r>
      <w:r>
        <w:br/>
      </w:r>
      <w:r>
        <w:rPr>
          <w:rStyle w:val="Strong"/>
        </w:rPr>
        <w:t>Automotive:</w:t>
      </w:r>
      <w:r>
        <w:t xml:space="preserve"> "Buyers want guidance, not gimmicks. Give them both."</w:t>
      </w:r>
      <w:r>
        <w:br/>
      </w:r>
      <w:r>
        <w:rPr>
          <w:rStyle w:val="Strong"/>
        </w:rPr>
        <w:t>Insurance:</w:t>
      </w:r>
      <w:r>
        <w:t xml:space="preserve"> "Replace fine print with friendly answers."</w:t>
      </w:r>
    </w:p>
    <w:p w14:paraId="436BF333" w14:textId="77777777" w:rsidR="00487D4E" w:rsidRDefault="00631C41" w:rsidP="00487D4E">
      <w:r>
        <w:rPr>
          <w:noProof/>
        </w:rPr>
        <w:pict w14:anchorId="6E223253">
          <v:rect id="_x0000_i1218" alt="" style="width:431.95pt;height:.05pt;mso-width-percent:0;mso-height-percent:0;mso-width-percent:0;mso-height-percent:0" o:hrpct="923" o:hralign="center" o:hrstd="t" o:hr="t" fillcolor="#a0a0a0" stroked="f"/>
        </w:pict>
      </w:r>
    </w:p>
    <w:p w14:paraId="1F5DB4A9" w14:textId="77777777" w:rsidR="00487D4E" w:rsidRDefault="00487D4E" w:rsidP="00487D4E">
      <w:pPr>
        <w:pStyle w:val="Heading3"/>
      </w:pPr>
      <w:r>
        <w:t>Marketing Success Metrics</w:t>
      </w:r>
    </w:p>
    <w:p w14:paraId="68E875A8" w14:textId="77777777" w:rsidR="00487D4E" w:rsidRDefault="00487D4E" w:rsidP="00487D4E">
      <w:pPr>
        <w:pStyle w:val="NormalWeb"/>
        <w:numPr>
          <w:ilvl w:val="0"/>
          <w:numId w:val="94"/>
        </w:numPr>
      </w:pPr>
      <w:r>
        <w:t>Campaign-to-conversion rates (Airspace vs. static page)</w:t>
      </w:r>
    </w:p>
    <w:p w14:paraId="38F6AC10" w14:textId="77777777" w:rsidR="00487D4E" w:rsidRDefault="00487D4E" w:rsidP="00487D4E">
      <w:pPr>
        <w:pStyle w:val="NormalWeb"/>
        <w:numPr>
          <w:ilvl w:val="0"/>
          <w:numId w:val="94"/>
        </w:numPr>
      </w:pPr>
      <w:r>
        <w:t>Tele engagement rates (avg. steps per user, time-in-flow)</w:t>
      </w:r>
    </w:p>
    <w:p w14:paraId="6A33A938" w14:textId="77777777" w:rsidR="00487D4E" w:rsidRDefault="00487D4E" w:rsidP="00487D4E">
      <w:pPr>
        <w:pStyle w:val="NormalWeb"/>
        <w:numPr>
          <w:ilvl w:val="0"/>
          <w:numId w:val="94"/>
        </w:numPr>
      </w:pPr>
      <w:r>
        <w:t>Onboarding completion time and drop-off points</w:t>
      </w:r>
    </w:p>
    <w:p w14:paraId="5AEFA727" w14:textId="77777777" w:rsidR="00487D4E" w:rsidRDefault="00487D4E" w:rsidP="00487D4E">
      <w:pPr>
        <w:pStyle w:val="NormalWeb"/>
        <w:numPr>
          <w:ilvl w:val="0"/>
          <w:numId w:val="94"/>
        </w:numPr>
      </w:pPr>
      <w:r>
        <w:t>Net Promoter Score (NPS) and CSAT improvement</w:t>
      </w:r>
    </w:p>
    <w:p w14:paraId="36EC6CE5" w14:textId="77777777" w:rsidR="00487D4E" w:rsidRDefault="00487D4E" w:rsidP="00487D4E">
      <w:pPr>
        <w:pStyle w:val="NormalWeb"/>
        <w:numPr>
          <w:ilvl w:val="0"/>
          <w:numId w:val="94"/>
        </w:numPr>
      </w:pPr>
      <w:r>
        <w:t>Behavioral insight reports for marketing and UX teams</w:t>
      </w:r>
    </w:p>
    <w:p w14:paraId="271A4BFC" w14:textId="77777777" w:rsidR="00487D4E" w:rsidRDefault="00631C41" w:rsidP="00487D4E">
      <w:r>
        <w:rPr>
          <w:noProof/>
        </w:rPr>
        <w:pict w14:anchorId="30F19BB4">
          <v:rect id="_x0000_i1217" alt="" style="width:431.95pt;height:.05pt;mso-width-percent:0;mso-height-percent:0;mso-width-percent:0;mso-height-percent:0" o:hrpct="923" o:hralign="center" o:hrstd="t" o:hr="t" fillcolor="#a0a0a0" stroked="f"/>
        </w:pict>
      </w:r>
    </w:p>
    <w:p w14:paraId="36E1BE44" w14:textId="77777777" w:rsidR="00487D4E" w:rsidRDefault="00487D4E" w:rsidP="00487D4E">
      <w:pPr>
        <w:pStyle w:val="Heading3"/>
      </w:pPr>
      <w:r>
        <w:t>Summary</w:t>
      </w:r>
    </w:p>
    <w:p w14:paraId="0D4D07A1" w14:textId="77777777" w:rsidR="00487D4E" w:rsidRDefault="00487D4E" w:rsidP="00487D4E">
      <w:pPr>
        <w:pStyle w:val="NormalWeb"/>
      </w:pPr>
      <w:r>
        <w:t xml:space="preserve">Mobeus marketing is about one thing: </w:t>
      </w:r>
      <w:r>
        <w:rPr>
          <w:rStyle w:val="Strong"/>
        </w:rPr>
        <w:t>showing what digital help should feel like</w:t>
      </w:r>
      <w:r>
        <w:t xml:space="preserve">. Instead of describing Airspaces or </w:t>
      </w:r>
      <w:proofErr w:type="spellStart"/>
      <w:r>
        <w:t>Teles</w:t>
      </w:r>
      <w:proofErr w:type="spellEnd"/>
      <w:r>
        <w:t xml:space="preserve"> as features, we position them as new ways to connect, serve, and delight. Every campaign, demo, or deck should answer this question:</w:t>
      </w:r>
    </w:p>
    <w:p w14:paraId="5F2A658E" w14:textId="77777777" w:rsidR="00487D4E" w:rsidRDefault="00487D4E" w:rsidP="00487D4E">
      <w:pPr>
        <w:pStyle w:val="NormalWeb"/>
      </w:pPr>
      <w:r>
        <w:lastRenderedPageBreak/>
        <w:t>"What would this experience feel like with a helpful human by your side?"</w:t>
      </w:r>
    </w:p>
    <w:p w14:paraId="7886F005" w14:textId="77777777" w:rsidR="00487D4E" w:rsidRDefault="00487D4E" w:rsidP="00487D4E">
      <w:pPr>
        <w:pStyle w:val="NormalWeb"/>
      </w:pPr>
      <w:r>
        <w:t>That’s the promise of Mobeus.</w:t>
      </w:r>
    </w:p>
    <w:p w14:paraId="3740B881" w14:textId="77777777" w:rsidR="00487D4E" w:rsidRPr="00487D4E" w:rsidRDefault="00487D4E" w:rsidP="00487D4E"/>
    <w:p w14:paraId="493C804A" w14:textId="77777777" w:rsidR="006C2CED" w:rsidRDefault="006C2CED" w:rsidP="004402BE">
      <w:pPr>
        <w:pStyle w:val="Heading2"/>
      </w:pPr>
    </w:p>
    <w:p w14:paraId="2BE2B63A" w14:textId="77777777" w:rsidR="006C2CED" w:rsidRDefault="006C2CED" w:rsidP="004402BE">
      <w:pPr>
        <w:pStyle w:val="Heading2"/>
      </w:pPr>
    </w:p>
    <w:p w14:paraId="0ED97EDD" w14:textId="3112736C" w:rsidR="004402BE" w:rsidRDefault="004402BE" w:rsidP="004402BE">
      <w:pPr>
        <w:pStyle w:val="Heading2"/>
      </w:pPr>
      <w:r>
        <w:t>Mobeus Knowledge Base Document</w:t>
      </w:r>
    </w:p>
    <w:p w14:paraId="0AE94187" w14:textId="77777777" w:rsidR="004402BE" w:rsidRDefault="004402BE" w:rsidP="004402BE">
      <w:pPr>
        <w:pStyle w:val="Heading4"/>
      </w:pPr>
      <w:r>
        <w:t>Mobeus (The Company)</w:t>
      </w:r>
    </w:p>
    <w:p w14:paraId="318391F7" w14:textId="77777777" w:rsidR="004402BE" w:rsidRDefault="004402BE" w:rsidP="004402BE">
      <w:pPr>
        <w:pStyle w:val="NormalWeb"/>
      </w:pPr>
      <w:r>
        <w:rPr>
          <w:rStyle w:val="Strong"/>
          <w:rFonts w:eastAsiaTheme="majorEastAsia"/>
        </w:rPr>
        <w:t>50-word version:</w:t>
      </w:r>
      <w:r>
        <w:br/>
        <w:t xml:space="preserve">Mobeus is a spatial computing company helping organizations create helpful, humanlike digital experiences. With Airspaces and </w:t>
      </w:r>
      <w:proofErr w:type="spellStart"/>
      <w:r>
        <w:t>TeleHumans</w:t>
      </w:r>
      <w:proofErr w:type="spellEnd"/>
      <w:r>
        <w:t>, brands engage customers through immersive, web-native environments and intelligent virtual agents.</w:t>
      </w:r>
    </w:p>
    <w:p w14:paraId="1F8373DE" w14:textId="77777777" w:rsidR="004402BE" w:rsidRDefault="004402BE" w:rsidP="004402BE">
      <w:pPr>
        <w:pStyle w:val="NormalWeb"/>
      </w:pPr>
      <w:r>
        <w:rPr>
          <w:rStyle w:val="Strong"/>
          <w:rFonts w:eastAsiaTheme="majorEastAsia"/>
        </w:rPr>
        <w:t>100-word version:</w:t>
      </w:r>
      <w:r>
        <w:br/>
        <w:t xml:space="preserve">Mobeus builds tools for the future of digital interaction. Through Airspaces—3D environments that run in a browser—and </w:t>
      </w:r>
      <w:proofErr w:type="spellStart"/>
      <w:r>
        <w:t>TeleHumans</w:t>
      </w:r>
      <w:proofErr w:type="spellEnd"/>
      <w:r>
        <w:t>—helpful, humanlike digital guides—Mobeus helps businesses in finance, government, education, retail, and telecom create smarter, friendlier experiences. These AI-powered interactions reduce friction, increase personalization, and drive conversions at scale.</w:t>
      </w:r>
    </w:p>
    <w:p w14:paraId="1100DBE6" w14:textId="77777777" w:rsidR="004402BE" w:rsidRDefault="004402BE" w:rsidP="004402BE">
      <w:pPr>
        <w:pStyle w:val="NormalWeb"/>
      </w:pPr>
      <w:r>
        <w:rPr>
          <w:rStyle w:val="Strong"/>
          <w:rFonts w:eastAsiaTheme="majorEastAsia"/>
        </w:rPr>
        <w:t>250-word version:</w:t>
      </w:r>
      <w:r>
        <w:br/>
        <w:t xml:space="preserve">Mobeus is reinventing how people interact with digital services by introducing a conversational, visual layer of guidance. Its two flagship products, Airspaces and </w:t>
      </w:r>
      <w:proofErr w:type="spellStart"/>
      <w:r>
        <w:t>TeleHumans</w:t>
      </w:r>
      <w:proofErr w:type="spellEnd"/>
      <w:r>
        <w:t xml:space="preserve">, work together to deliver browser-based, real-time environments guided by AI-powered virtual agents. Airspaces can be personalized for sales meetings, onboarding flows, or training. </w:t>
      </w:r>
      <w:proofErr w:type="spellStart"/>
      <w:r>
        <w:t>Teles</w:t>
      </w:r>
      <w:proofErr w:type="spellEnd"/>
      <w:r>
        <w:t xml:space="preserve"> adapt tone, recall user context, and handle everything from answering FAQs to filling out forms. With integrations to CRMs and analytics, Mobeus turns static sites into dynamic, helpful, human-centered journeys. Used across industries—financial services, telecommunications, public sector, insurance, education—Mobeus dramatically increases engagement, satisfaction, and completion rates.</w:t>
      </w:r>
    </w:p>
    <w:p w14:paraId="6900CEA2" w14:textId="77777777" w:rsidR="004402BE" w:rsidRDefault="004402BE" w:rsidP="004402BE">
      <w:pPr>
        <w:pStyle w:val="Heading4"/>
      </w:pPr>
      <w:r>
        <w:t>Airspaces</w:t>
      </w:r>
    </w:p>
    <w:p w14:paraId="5F041303" w14:textId="77777777" w:rsidR="004402BE" w:rsidRDefault="004402BE" w:rsidP="004402BE">
      <w:pPr>
        <w:pStyle w:val="NormalWeb"/>
      </w:pPr>
      <w:r>
        <w:rPr>
          <w:rStyle w:val="Strong"/>
          <w:rFonts w:eastAsiaTheme="majorEastAsia"/>
        </w:rPr>
        <w:t>50-word version:</w:t>
      </w:r>
      <w:r>
        <w:br/>
        <w:t>Airspaces are real-time, browser-based 3D environments for sales, support, and onboarding. They personalize content, adapt in real time, and make digital interactions feel guided.</w:t>
      </w:r>
    </w:p>
    <w:p w14:paraId="3A5A4517" w14:textId="77777777" w:rsidR="004402BE" w:rsidRDefault="004402BE" w:rsidP="004402BE">
      <w:pPr>
        <w:pStyle w:val="NormalWeb"/>
      </w:pPr>
      <w:r>
        <w:rPr>
          <w:rStyle w:val="Strong"/>
          <w:rFonts w:eastAsiaTheme="majorEastAsia"/>
        </w:rPr>
        <w:t>100-word version:</w:t>
      </w:r>
      <w:r>
        <w:br/>
        <w:t xml:space="preserve">Airspaces are immersive, web-native environments that replace static pages with </w:t>
      </w:r>
      <w:r>
        <w:lastRenderedPageBreak/>
        <w:t>personalized, guided experiences. Each Airspace is dynamically generated based on CRM data or user input, featuring interactive elements like Smart Panels, carousels, embedded video, and conversational logic. Accessible without any downloads, they support everything from product demos to training to government service delivery.</w:t>
      </w:r>
    </w:p>
    <w:p w14:paraId="34194585" w14:textId="77777777" w:rsidR="004402BE" w:rsidRDefault="004402BE" w:rsidP="004402BE">
      <w:pPr>
        <w:pStyle w:val="NormalWeb"/>
      </w:pPr>
      <w:r>
        <w:rPr>
          <w:rStyle w:val="Strong"/>
          <w:rFonts w:eastAsiaTheme="majorEastAsia"/>
        </w:rPr>
        <w:t>250-word version:</w:t>
      </w:r>
      <w:r>
        <w:br/>
        <w:t>Airspaces are Mobeus’ answer to the limitations of websites and forms. Instead of clicking through tabs or filling out static inputs, users enter an immersive, responsive virtual space—customized for them. Guided by intelligent content and optionally by a Tele, each Airspace updates in real time based on CRM context, persona, or voice input. Companies use Airspaces for onboarding, education, marketing, and sales. A single Airspace might present product options, highlight documentation, allow video interaction, and conclude with an embedded form. These environments make users feel seen, supported, and confident in their journey. Airspaces require no downloads and work across all modern browsers.</w:t>
      </w:r>
    </w:p>
    <w:p w14:paraId="488CC1B4" w14:textId="77777777" w:rsidR="004402BE" w:rsidRDefault="004402BE" w:rsidP="004402BE">
      <w:pPr>
        <w:pStyle w:val="Heading4"/>
      </w:pPr>
      <w:proofErr w:type="spellStart"/>
      <w:r>
        <w:t>TeleHumans</w:t>
      </w:r>
      <w:proofErr w:type="spellEnd"/>
    </w:p>
    <w:p w14:paraId="5AEFEDAE" w14:textId="77777777" w:rsidR="004402BE" w:rsidRDefault="004402BE" w:rsidP="004402BE">
      <w:pPr>
        <w:pStyle w:val="NormalWeb"/>
      </w:pPr>
      <w:r>
        <w:rPr>
          <w:rStyle w:val="Strong"/>
          <w:rFonts w:eastAsiaTheme="majorEastAsia"/>
        </w:rPr>
        <w:t>50-word version:</w:t>
      </w:r>
      <w:r>
        <w:br/>
      </w:r>
      <w:proofErr w:type="spellStart"/>
      <w:r>
        <w:t>Teles</w:t>
      </w:r>
      <w:proofErr w:type="spellEnd"/>
      <w:r>
        <w:t xml:space="preserve"> are intelligent digital agents embedded in Airspaces. They guide users through products, services, and tasks using natural conversation, memory, and adaptive help.</w:t>
      </w:r>
    </w:p>
    <w:p w14:paraId="417E1D81" w14:textId="77777777" w:rsidR="004402BE" w:rsidRDefault="004402BE" w:rsidP="004402BE">
      <w:pPr>
        <w:pStyle w:val="NormalWeb"/>
      </w:pPr>
      <w:r>
        <w:rPr>
          <w:rStyle w:val="Strong"/>
          <w:rFonts w:eastAsiaTheme="majorEastAsia"/>
        </w:rPr>
        <w:t>100-word version:</w:t>
      </w:r>
      <w:r>
        <w:br/>
      </w:r>
      <w:proofErr w:type="spellStart"/>
      <w:r>
        <w:t>TeleHumans</w:t>
      </w:r>
      <w:proofErr w:type="spellEnd"/>
      <w:r>
        <w:t xml:space="preserve">, or </w:t>
      </w:r>
      <w:proofErr w:type="spellStart"/>
      <w:r>
        <w:t>Teles</w:t>
      </w:r>
      <w:proofErr w:type="spellEnd"/>
      <w:r>
        <w:t xml:space="preserve">, are AI-powered digital colleagues who help </w:t>
      </w:r>
      <w:proofErr w:type="gramStart"/>
      <w:r>
        <w:t>users</w:t>
      </w:r>
      <w:proofErr w:type="gramEnd"/>
      <w:r>
        <w:t xml:space="preserve"> complete tasks, answer questions, and move through digital experiences with confidence. Designed to be brand-aligned and humanlike, </w:t>
      </w:r>
      <w:proofErr w:type="spellStart"/>
      <w:r>
        <w:t>Teles</w:t>
      </w:r>
      <w:proofErr w:type="spellEnd"/>
      <w:r>
        <w:t xml:space="preserve"> use voice, expression, and contextual logic to adapt conversations. They're friendly, fast, and infinitely scalable.</w:t>
      </w:r>
    </w:p>
    <w:p w14:paraId="1E3EA9EB" w14:textId="77777777" w:rsidR="004402BE" w:rsidRDefault="004402BE" w:rsidP="004402BE">
      <w:pPr>
        <w:pStyle w:val="NormalWeb"/>
      </w:pPr>
      <w:r>
        <w:rPr>
          <w:rStyle w:val="Strong"/>
          <w:rFonts w:eastAsiaTheme="majorEastAsia"/>
        </w:rPr>
        <w:t>250-word version:</w:t>
      </w:r>
      <w:r>
        <w:br/>
      </w:r>
      <w:proofErr w:type="spellStart"/>
      <w:r>
        <w:t>TeleHumans</w:t>
      </w:r>
      <w:proofErr w:type="spellEnd"/>
      <w:r>
        <w:t xml:space="preserve">—affectionately known as </w:t>
      </w:r>
      <w:proofErr w:type="spellStart"/>
      <w:r>
        <w:t>Teles</w:t>
      </w:r>
      <w:proofErr w:type="spellEnd"/>
      <w:r>
        <w:t xml:space="preserve">—are digital agents that turn information into conversation. Rather than making users read FAQs, fill out blind forms, or click buttons, </w:t>
      </w:r>
      <w:proofErr w:type="spellStart"/>
      <w:r>
        <w:t>Teles</w:t>
      </w:r>
      <w:proofErr w:type="spellEnd"/>
      <w:r>
        <w:t xml:space="preserve"> ask, listen, respond, and help. A Tele might walk a customer through an insurance quote, recommend an EV trim, or onboard a new employee. Each Tele can be customized by persona, tone, look, and behavior. They understand natural language, adapt based on CRM data, and know when to escalate to a human. Users feel like they’re speaking with someone who knows their context and can truly help. </w:t>
      </w:r>
      <w:proofErr w:type="spellStart"/>
      <w:r>
        <w:t>Teles</w:t>
      </w:r>
      <w:proofErr w:type="spellEnd"/>
      <w:r>
        <w:t xml:space="preserve"> scale your most valuable human resources with empathy and intelligence.</w:t>
      </w:r>
    </w:p>
    <w:p w14:paraId="65095DDB" w14:textId="77777777" w:rsidR="004402BE" w:rsidRDefault="00631C41" w:rsidP="004402BE">
      <w:r>
        <w:rPr>
          <w:noProof/>
        </w:rPr>
      </w:r>
      <w:r>
        <w:pict w14:anchorId="2025DAE8">
          <v:rect id="Rectangle 65" o:spid="_x0000_s1058"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33629152" w14:textId="77777777" w:rsidR="004402BE" w:rsidRDefault="004402BE" w:rsidP="004402BE">
      <w:pPr>
        <w:pStyle w:val="Heading3"/>
      </w:pPr>
      <w:r>
        <w:t>Narrative Use-Cases (3 Industries)</w:t>
      </w:r>
    </w:p>
    <w:p w14:paraId="676DCCCE" w14:textId="77777777" w:rsidR="004402BE" w:rsidRDefault="004402BE" w:rsidP="004402BE">
      <w:pPr>
        <w:pStyle w:val="Heading4"/>
      </w:pPr>
      <w:r>
        <w:t>Industry: Finance</w:t>
      </w:r>
    </w:p>
    <w:p w14:paraId="7A56E8C1" w14:textId="77777777" w:rsidR="004402BE" w:rsidRDefault="004402BE" w:rsidP="004402BE">
      <w:pPr>
        <w:pStyle w:val="NormalWeb"/>
      </w:pPr>
      <w:r>
        <w:rPr>
          <w:rStyle w:val="Strong"/>
          <w:rFonts w:eastAsiaTheme="majorEastAsia"/>
        </w:rPr>
        <w:t>Scenario</w:t>
      </w:r>
      <w:r>
        <w:t>: A high-net-worth client is invited to a private banking session.</w:t>
      </w:r>
      <w:r>
        <w:br/>
      </w:r>
      <w:r>
        <w:rPr>
          <w:rStyle w:val="Strong"/>
          <w:rFonts w:eastAsiaTheme="majorEastAsia"/>
        </w:rPr>
        <w:t>Problem</w:t>
      </w:r>
      <w:r>
        <w:t>: Clients often skip pre-meeting prep and don't understand onboarding steps.</w:t>
      </w:r>
      <w:r>
        <w:br/>
      </w:r>
      <w:r>
        <w:rPr>
          <w:rStyle w:val="Strong"/>
          <w:rFonts w:eastAsiaTheme="majorEastAsia"/>
        </w:rPr>
        <w:lastRenderedPageBreak/>
        <w:t>Solution</w:t>
      </w:r>
      <w:r>
        <w:t>: An Airspace with branded visuals launches with a personalized greeting from Victoria, a Tele. She walks the client through account setup, upcoming meetings, and goals. Interactive panels show portfolio performance, risk analysis, and prefilled forms.</w:t>
      </w:r>
      <w:r>
        <w:br/>
      </w:r>
      <w:r>
        <w:rPr>
          <w:rStyle w:val="Strong"/>
          <w:rFonts w:eastAsiaTheme="majorEastAsia"/>
        </w:rPr>
        <w:t>Outcomes</w:t>
      </w:r>
      <w:r>
        <w:t>: +60% pre-meeting engagement; +23% faster onboarding; +2x product adoption.</w:t>
      </w:r>
    </w:p>
    <w:p w14:paraId="732C1FDB" w14:textId="77777777" w:rsidR="004402BE" w:rsidRDefault="004402BE" w:rsidP="004402BE">
      <w:pPr>
        <w:pStyle w:val="Heading4"/>
      </w:pPr>
      <w:r>
        <w:t>Industry: Telecom</w:t>
      </w:r>
    </w:p>
    <w:p w14:paraId="7ECF1C66" w14:textId="77777777" w:rsidR="004402BE" w:rsidRDefault="004402BE" w:rsidP="004402BE">
      <w:pPr>
        <w:pStyle w:val="NormalWeb"/>
      </w:pPr>
      <w:r>
        <w:rPr>
          <w:rStyle w:val="Strong"/>
          <w:rFonts w:eastAsiaTheme="majorEastAsia"/>
        </w:rPr>
        <w:t>Scenario</w:t>
      </w:r>
      <w:r>
        <w:t>: A small vineyard owner is exploring IoT sensor plans online.</w:t>
      </w:r>
      <w:r>
        <w:br/>
      </w:r>
      <w:r>
        <w:rPr>
          <w:rStyle w:val="Strong"/>
          <w:rFonts w:eastAsiaTheme="majorEastAsia"/>
        </w:rPr>
        <w:t>Problem</w:t>
      </w:r>
      <w:r>
        <w:t>: Complex plans and uncertain ROI make conversion difficult.</w:t>
      </w:r>
      <w:r>
        <w:br/>
      </w:r>
      <w:r>
        <w:rPr>
          <w:rStyle w:val="Strong"/>
          <w:rFonts w:eastAsiaTheme="majorEastAsia"/>
        </w:rPr>
        <w:t>Solution</w:t>
      </w:r>
      <w:r>
        <w:t>: Airspace launches with vineyard visuals and a Tele named Luca who explains plan tiers—Essentials, Pro, Elite—while walking through actual benefits and visuals of weather tracking, irrigation automation, and drone alerts.</w:t>
      </w:r>
      <w:r>
        <w:br/>
      </w:r>
      <w:r>
        <w:rPr>
          <w:rStyle w:val="Strong"/>
          <w:rFonts w:eastAsiaTheme="majorEastAsia"/>
        </w:rPr>
        <w:t>Outcomes</w:t>
      </w:r>
      <w:r>
        <w:t>: 3x demo engagement; 41% conversion to trial; 25% lower support load.</w:t>
      </w:r>
    </w:p>
    <w:p w14:paraId="6A818165" w14:textId="77777777" w:rsidR="004402BE" w:rsidRDefault="004402BE" w:rsidP="004402BE">
      <w:pPr>
        <w:pStyle w:val="Heading4"/>
      </w:pPr>
      <w:r>
        <w:t>Industry: Government</w:t>
      </w:r>
    </w:p>
    <w:p w14:paraId="054DE1C7" w14:textId="77777777" w:rsidR="004402BE" w:rsidRDefault="004402BE" w:rsidP="004402BE">
      <w:pPr>
        <w:pStyle w:val="NormalWeb"/>
      </w:pPr>
      <w:r>
        <w:rPr>
          <w:rStyle w:val="Strong"/>
          <w:rFonts w:eastAsiaTheme="majorEastAsia"/>
        </w:rPr>
        <w:t>Scenario</w:t>
      </w:r>
      <w:r>
        <w:t>: A resident wants to open a restaurant in North Carolina.</w:t>
      </w:r>
      <w:r>
        <w:br/>
      </w:r>
      <w:r>
        <w:rPr>
          <w:rStyle w:val="Strong"/>
          <w:rFonts w:eastAsiaTheme="majorEastAsia"/>
        </w:rPr>
        <w:t>Problem</w:t>
      </w:r>
      <w:r>
        <w:t>: Paperwork is overwhelming; steps aren’t clear.</w:t>
      </w:r>
      <w:r>
        <w:br/>
      </w:r>
      <w:r>
        <w:rPr>
          <w:rStyle w:val="Strong"/>
          <w:rFonts w:eastAsiaTheme="majorEastAsia"/>
        </w:rPr>
        <w:t>Solution</w:t>
      </w:r>
      <w:r>
        <w:t>: Scarlett the Tele welcomes the user and walks through LLC registration, food safety permits, funding programs, and inspection timelines—all inside a restaurant-themed Airspace. User data is saved between visits.</w:t>
      </w:r>
      <w:r>
        <w:br/>
      </w:r>
      <w:r>
        <w:rPr>
          <w:rStyle w:val="Strong"/>
          <w:rFonts w:eastAsiaTheme="majorEastAsia"/>
        </w:rPr>
        <w:t>Outcomes</w:t>
      </w:r>
      <w:r>
        <w:t>: 68% completion rate of permit workflows; 31% reduction in call volume; 4.7/5 user satisfaction.</w:t>
      </w:r>
    </w:p>
    <w:p w14:paraId="17DB39DB" w14:textId="77777777" w:rsidR="004402BE" w:rsidRDefault="00631C41" w:rsidP="004402BE">
      <w:r>
        <w:rPr>
          <w:noProof/>
        </w:rPr>
      </w:r>
      <w:r>
        <w:pict w14:anchorId="6FA4B624">
          <v:rect id="Rectangle 63" o:spid="_x0000_s1057"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504740A1" w14:textId="77777777" w:rsidR="004402BE" w:rsidRDefault="004402BE" w:rsidP="004402BE">
      <w:pPr>
        <w:pStyle w:val="Heading3"/>
      </w:pPr>
      <w:r>
        <w:t>Customer KPI Framework</w:t>
      </w:r>
    </w:p>
    <w:p w14:paraId="5887318F" w14:textId="77777777" w:rsidR="004402BE" w:rsidRDefault="004402BE" w:rsidP="004402BE">
      <w:pPr>
        <w:pStyle w:val="Heading4"/>
      </w:pPr>
      <w:r>
        <w:t>What Customers Should Measure:</w:t>
      </w:r>
    </w:p>
    <w:p w14:paraId="55852951" w14:textId="77777777" w:rsidR="004402BE" w:rsidRDefault="004402BE" w:rsidP="004402BE">
      <w:pPr>
        <w:pStyle w:val="NormalWeb"/>
        <w:numPr>
          <w:ilvl w:val="0"/>
          <w:numId w:val="51"/>
        </w:numPr>
      </w:pPr>
      <w:r>
        <w:t>Time-on-task: Is the Airspace helping users finish?</w:t>
      </w:r>
    </w:p>
    <w:p w14:paraId="708EF79E" w14:textId="77777777" w:rsidR="004402BE" w:rsidRDefault="004402BE" w:rsidP="004402BE">
      <w:pPr>
        <w:pStyle w:val="NormalWeb"/>
        <w:numPr>
          <w:ilvl w:val="0"/>
          <w:numId w:val="51"/>
        </w:numPr>
      </w:pPr>
      <w:r>
        <w:t>Conversion rates: Are more people signing up, booking, or buying?</w:t>
      </w:r>
    </w:p>
    <w:p w14:paraId="37BE5785" w14:textId="77777777" w:rsidR="004402BE" w:rsidRDefault="004402BE" w:rsidP="004402BE">
      <w:pPr>
        <w:pStyle w:val="NormalWeb"/>
        <w:numPr>
          <w:ilvl w:val="0"/>
          <w:numId w:val="51"/>
        </w:numPr>
      </w:pPr>
      <w:r>
        <w:t>Interaction quality: Are users watching videos, exploring carousels, talking to the Tele?</w:t>
      </w:r>
    </w:p>
    <w:p w14:paraId="1C304B2E" w14:textId="77777777" w:rsidR="004402BE" w:rsidRDefault="004402BE" w:rsidP="004402BE">
      <w:pPr>
        <w:pStyle w:val="NormalWeb"/>
        <w:numPr>
          <w:ilvl w:val="0"/>
          <w:numId w:val="51"/>
        </w:numPr>
      </w:pPr>
      <w:r>
        <w:t>Satisfaction (NPS, CSAT): Are people rating the experience better than static forms?</w:t>
      </w:r>
    </w:p>
    <w:p w14:paraId="03C0F097" w14:textId="77777777" w:rsidR="004402BE" w:rsidRDefault="004402BE" w:rsidP="004402BE">
      <w:pPr>
        <w:pStyle w:val="NormalWeb"/>
        <w:numPr>
          <w:ilvl w:val="0"/>
          <w:numId w:val="51"/>
        </w:numPr>
      </w:pPr>
      <w:r>
        <w:t>Ticket deflection: Are fewer support calls coming in for the same task?</w:t>
      </w:r>
    </w:p>
    <w:p w14:paraId="1BDA9245" w14:textId="77777777" w:rsidR="004402BE" w:rsidRDefault="004402BE" w:rsidP="004402BE">
      <w:pPr>
        <w:pStyle w:val="Heading4"/>
      </w:pPr>
      <w:r>
        <w:t>Pre- vs. Post-Deployment Examples:</w:t>
      </w:r>
    </w:p>
    <w:p w14:paraId="2B2A2A7F" w14:textId="77777777" w:rsidR="004402BE" w:rsidRDefault="004402BE" w:rsidP="004402BE">
      <w:pPr>
        <w:pStyle w:val="NormalWeb"/>
        <w:numPr>
          <w:ilvl w:val="0"/>
          <w:numId w:val="52"/>
        </w:numPr>
      </w:pPr>
      <w:r>
        <w:rPr>
          <w:rStyle w:val="Strong"/>
          <w:rFonts w:eastAsiaTheme="majorEastAsia"/>
        </w:rPr>
        <w:t>Form Completion</w:t>
      </w:r>
      <w:r>
        <w:t>: Before: 47%. After: 78% in Airspace.</w:t>
      </w:r>
    </w:p>
    <w:p w14:paraId="0BAD2447" w14:textId="77777777" w:rsidR="004402BE" w:rsidRDefault="004402BE" w:rsidP="004402BE">
      <w:pPr>
        <w:pStyle w:val="NormalWeb"/>
        <w:numPr>
          <w:ilvl w:val="0"/>
          <w:numId w:val="52"/>
        </w:numPr>
      </w:pPr>
      <w:r>
        <w:rPr>
          <w:rStyle w:val="Strong"/>
          <w:rFonts w:eastAsiaTheme="majorEastAsia"/>
        </w:rPr>
        <w:t>Demo Booking</w:t>
      </w:r>
      <w:r>
        <w:t>: Before: 14% from site. After: 39% from Airspace.</w:t>
      </w:r>
    </w:p>
    <w:p w14:paraId="0C557EFA" w14:textId="77777777" w:rsidR="004402BE" w:rsidRDefault="004402BE" w:rsidP="004402BE">
      <w:pPr>
        <w:pStyle w:val="NormalWeb"/>
        <w:numPr>
          <w:ilvl w:val="0"/>
          <w:numId w:val="52"/>
        </w:numPr>
      </w:pPr>
      <w:r>
        <w:rPr>
          <w:rStyle w:val="Strong"/>
          <w:rFonts w:eastAsiaTheme="majorEastAsia"/>
        </w:rPr>
        <w:t>Onboarding Time</w:t>
      </w:r>
      <w:r>
        <w:t>: Before: 11 days avg. After: 5.8 days.</w:t>
      </w:r>
    </w:p>
    <w:p w14:paraId="46F505BA" w14:textId="77777777" w:rsidR="004402BE" w:rsidRDefault="004402BE" w:rsidP="004402BE">
      <w:pPr>
        <w:pStyle w:val="NormalWeb"/>
        <w:numPr>
          <w:ilvl w:val="0"/>
          <w:numId w:val="52"/>
        </w:numPr>
      </w:pPr>
      <w:r>
        <w:rPr>
          <w:rStyle w:val="Strong"/>
          <w:rFonts w:eastAsiaTheme="majorEastAsia"/>
        </w:rPr>
        <w:t>NPS</w:t>
      </w:r>
      <w:r>
        <w:t>: Before: 34. After: 66.</w:t>
      </w:r>
    </w:p>
    <w:p w14:paraId="40E9804B" w14:textId="77777777" w:rsidR="004402BE" w:rsidRDefault="004402BE" w:rsidP="004402BE">
      <w:pPr>
        <w:pStyle w:val="Heading4"/>
      </w:pPr>
      <w:r>
        <w:lastRenderedPageBreak/>
        <w:t>ROI Checklist:</w:t>
      </w:r>
    </w:p>
    <w:p w14:paraId="58EBA146" w14:textId="77777777" w:rsidR="004402BE" w:rsidRDefault="004402BE" w:rsidP="004402BE">
      <w:pPr>
        <w:pStyle w:val="NormalWeb"/>
        <w:numPr>
          <w:ilvl w:val="0"/>
          <w:numId w:val="53"/>
        </w:numPr>
      </w:pPr>
      <w:r>
        <w:rPr>
          <w:rFonts w:ascii="Apple Color Emoji" w:hAnsi="Apple Color Emoji" w:cs="Apple Color Emoji"/>
        </w:rPr>
        <w:t>✅</w:t>
      </w:r>
      <w:r>
        <w:t xml:space="preserve"> Do </w:t>
      </w:r>
      <w:proofErr w:type="spellStart"/>
      <w:r>
        <w:t>Teles</w:t>
      </w:r>
      <w:proofErr w:type="spellEnd"/>
      <w:r>
        <w:t xml:space="preserve"> handle &gt;30% of initial queries or tasks?</w:t>
      </w:r>
    </w:p>
    <w:p w14:paraId="6296E713" w14:textId="77777777" w:rsidR="004402BE" w:rsidRDefault="004402BE" w:rsidP="004402BE">
      <w:pPr>
        <w:pStyle w:val="NormalWeb"/>
        <w:numPr>
          <w:ilvl w:val="0"/>
          <w:numId w:val="53"/>
        </w:numPr>
      </w:pPr>
      <w:r>
        <w:rPr>
          <w:rFonts w:ascii="Apple Color Emoji" w:hAnsi="Apple Color Emoji" w:cs="Apple Color Emoji"/>
        </w:rPr>
        <w:t>✅</w:t>
      </w:r>
      <w:r>
        <w:t xml:space="preserve"> Have conversion or completion rates risen significantly?</w:t>
      </w:r>
    </w:p>
    <w:p w14:paraId="522BAC47" w14:textId="77777777" w:rsidR="004402BE" w:rsidRDefault="004402BE" w:rsidP="004402BE">
      <w:pPr>
        <w:pStyle w:val="NormalWeb"/>
        <w:numPr>
          <w:ilvl w:val="0"/>
          <w:numId w:val="53"/>
        </w:numPr>
      </w:pPr>
      <w:r>
        <w:rPr>
          <w:rFonts w:ascii="Apple Color Emoji" w:hAnsi="Apple Color Emoji" w:cs="Apple Color Emoji"/>
        </w:rPr>
        <w:t>✅</w:t>
      </w:r>
      <w:r>
        <w:t xml:space="preserve"> Are session times longer, but bounce rates lower?</w:t>
      </w:r>
    </w:p>
    <w:p w14:paraId="707CFA9A" w14:textId="77777777" w:rsidR="004402BE" w:rsidRDefault="004402BE" w:rsidP="004402BE">
      <w:pPr>
        <w:pStyle w:val="NormalWeb"/>
        <w:numPr>
          <w:ilvl w:val="0"/>
          <w:numId w:val="53"/>
        </w:numPr>
      </w:pPr>
      <w:r>
        <w:rPr>
          <w:rFonts w:ascii="Apple Color Emoji" w:hAnsi="Apple Color Emoji" w:cs="Apple Color Emoji"/>
        </w:rPr>
        <w:t>✅</w:t>
      </w:r>
      <w:r>
        <w:t xml:space="preserve"> Have you reallocated human staff from basic support to higher-value tasks?</w:t>
      </w:r>
    </w:p>
    <w:p w14:paraId="05A6EBD9" w14:textId="77777777" w:rsidR="004402BE" w:rsidRDefault="004402BE" w:rsidP="004402BE">
      <w:pPr>
        <w:pStyle w:val="NormalWeb"/>
        <w:numPr>
          <w:ilvl w:val="0"/>
          <w:numId w:val="53"/>
        </w:numPr>
      </w:pPr>
      <w:r>
        <w:rPr>
          <w:rFonts w:ascii="Apple Color Emoji" w:hAnsi="Apple Color Emoji" w:cs="Apple Color Emoji"/>
        </w:rPr>
        <w:t>✅</w:t>
      </w:r>
      <w:r>
        <w:t xml:space="preserve"> Can you correlate business outcomes to Airspace usage?</w:t>
      </w:r>
    </w:p>
    <w:p w14:paraId="6FB287B8" w14:textId="77777777" w:rsidR="004402BE" w:rsidRDefault="00631C41" w:rsidP="004402BE">
      <w:r>
        <w:rPr>
          <w:noProof/>
        </w:rPr>
      </w:r>
      <w:r>
        <w:pict w14:anchorId="460FC339">
          <v:rect id="Rectangle 61" o:spid="_x0000_s105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1FB8EAAD" w14:textId="77777777" w:rsidR="004402BE" w:rsidRDefault="004402BE" w:rsidP="004402BE">
      <w:pPr>
        <w:pStyle w:val="Heading2"/>
      </w:pPr>
      <w:r>
        <w:t>Mobeus Knowledge Base Document</w:t>
      </w:r>
    </w:p>
    <w:p w14:paraId="140FAF24" w14:textId="77777777" w:rsidR="004402BE" w:rsidRDefault="004402BE" w:rsidP="004402BE">
      <w:pPr>
        <w:pStyle w:val="NormalWeb"/>
      </w:pPr>
      <w:proofErr w:type="gramStart"/>
      <w:r>
        <w:t>...[</w:t>
      </w:r>
      <w:proofErr w:type="gramEnd"/>
      <w:r>
        <w:t>existing content remains unchanged]...</w:t>
      </w:r>
    </w:p>
    <w:p w14:paraId="38BEA5B6" w14:textId="77777777" w:rsidR="004402BE" w:rsidRDefault="00631C41" w:rsidP="004402BE">
      <w:r>
        <w:rPr>
          <w:noProof/>
        </w:rPr>
      </w:r>
      <w:r>
        <w:pict w14:anchorId="352E6FFC">
          <v:rect id="Rectangle 59" o:spid="_x0000_s1055"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04E80259" w14:textId="77777777" w:rsidR="004402BE" w:rsidRDefault="004402BE" w:rsidP="004402BE">
      <w:pPr>
        <w:pStyle w:val="Heading3"/>
      </w:pPr>
      <w:r>
        <w:t>KPI Framework by Function and Industry</w:t>
      </w:r>
    </w:p>
    <w:p w14:paraId="53AED1E5" w14:textId="77777777" w:rsidR="004402BE" w:rsidRDefault="004402BE" w:rsidP="004402BE">
      <w:pPr>
        <w:pStyle w:val="Heading4"/>
      </w:pPr>
      <w:r>
        <w:t>Sales KPIs</w:t>
      </w:r>
    </w:p>
    <w:p w14:paraId="74B7158E" w14:textId="77777777" w:rsidR="004402BE" w:rsidRDefault="004402BE" w:rsidP="004402BE">
      <w:pPr>
        <w:pStyle w:val="NormalWeb"/>
      </w:pPr>
      <w:r>
        <w:rPr>
          <w:rStyle w:val="Strong"/>
          <w:rFonts w:eastAsiaTheme="majorEastAsia"/>
        </w:rPr>
        <w:t>Common across industries:</w:t>
      </w:r>
    </w:p>
    <w:p w14:paraId="2EC2E0D9" w14:textId="77777777" w:rsidR="004402BE" w:rsidRDefault="004402BE" w:rsidP="004402BE">
      <w:pPr>
        <w:pStyle w:val="NormalWeb"/>
        <w:numPr>
          <w:ilvl w:val="0"/>
          <w:numId w:val="54"/>
        </w:numPr>
      </w:pPr>
      <w:r>
        <w:t>Lead conversion rate</w:t>
      </w:r>
    </w:p>
    <w:p w14:paraId="0538ACD8" w14:textId="77777777" w:rsidR="004402BE" w:rsidRDefault="004402BE" w:rsidP="004402BE">
      <w:pPr>
        <w:pStyle w:val="NormalWeb"/>
        <w:numPr>
          <w:ilvl w:val="0"/>
          <w:numId w:val="54"/>
        </w:numPr>
      </w:pPr>
      <w:r>
        <w:t>Average sales cycle length</w:t>
      </w:r>
    </w:p>
    <w:p w14:paraId="6A4B7CEF" w14:textId="77777777" w:rsidR="004402BE" w:rsidRDefault="004402BE" w:rsidP="004402BE">
      <w:pPr>
        <w:pStyle w:val="NormalWeb"/>
        <w:numPr>
          <w:ilvl w:val="0"/>
          <w:numId w:val="54"/>
        </w:numPr>
      </w:pPr>
      <w:r>
        <w:t>Demo-to-deal ratio</w:t>
      </w:r>
    </w:p>
    <w:p w14:paraId="6D04CBF1" w14:textId="77777777" w:rsidR="004402BE" w:rsidRDefault="004402BE" w:rsidP="004402BE">
      <w:pPr>
        <w:pStyle w:val="NormalWeb"/>
        <w:numPr>
          <w:ilvl w:val="0"/>
          <w:numId w:val="54"/>
        </w:numPr>
      </w:pPr>
      <w:r>
        <w:t>Cross-sell/upsell rate</w:t>
      </w:r>
    </w:p>
    <w:p w14:paraId="6C10C4B3" w14:textId="77777777" w:rsidR="004402BE" w:rsidRDefault="004402BE" w:rsidP="004402BE">
      <w:pPr>
        <w:pStyle w:val="NormalWeb"/>
        <w:numPr>
          <w:ilvl w:val="0"/>
          <w:numId w:val="54"/>
        </w:numPr>
      </w:pPr>
      <w:r>
        <w:t>Meeting scheduling rate</w:t>
      </w:r>
    </w:p>
    <w:p w14:paraId="5A56F34C" w14:textId="77777777" w:rsidR="004402BE" w:rsidRDefault="004402BE" w:rsidP="004402BE">
      <w:pPr>
        <w:pStyle w:val="NormalWeb"/>
      </w:pPr>
      <w:r>
        <w:rPr>
          <w:rStyle w:val="Strong"/>
          <w:rFonts w:eastAsiaTheme="majorEastAsia"/>
        </w:rPr>
        <w:t>Telecom</w:t>
      </w:r>
      <w:r>
        <w:t>:</w:t>
      </w:r>
    </w:p>
    <w:p w14:paraId="54C09695" w14:textId="77777777" w:rsidR="004402BE" w:rsidRDefault="004402BE" w:rsidP="004402BE">
      <w:pPr>
        <w:pStyle w:val="NormalWeb"/>
        <w:numPr>
          <w:ilvl w:val="0"/>
          <w:numId w:val="55"/>
        </w:numPr>
      </w:pPr>
      <w:r>
        <w:t>Sales conversion after Airspace demo: +41%</w:t>
      </w:r>
    </w:p>
    <w:p w14:paraId="7B5DA226" w14:textId="77777777" w:rsidR="004402BE" w:rsidRDefault="004402BE" w:rsidP="004402BE">
      <w:pPr>
        <w:pStyle w:val="NormalWeb"/>
        <w:numPr>
          <w:ilvl w:val="0"/>
          <w:numId w:val="55"/>
        </w:numPr>
      </w:pPr>
      <w:r>
        <w:t>Time-to-contract: reduced from 10 days to 4.5 days</w:t>
      </w:r>
    </w:p>
    <w:p w14:paraId="52228BB5" w14:textId="77777777" w:rsidR="004402BE" w:rsidRDefault="004402BE" w:rsidP="004402BE">
      <w:pPr>
        <w:pStyle w:val="NormalWeb"/>
        <w:numPr>
          <w:ilvl w:val="0"/>
          <w:numId w:val="55"/>
        </w:numPr>
      </w:pPr>
      <w:r>
        <w:t>IoT plan understanding (measured via post-interaction quiz): 92% accuracy</w:t>
      </w:r>
    </w:p>
    <w:p w14:paraId="12567AFE" w14:textId="77777777" w:rsidR="004402BE" w:rsidRDefault="004402BE" w:rsidP="004402BE">
      <w:pPr>
        <w:pStyle w:val="NormalWeb"/>
      </w:pPr>
      <w:r>
        <w:rPr>
          <w:rStyle w:val="Strong"/>
          <w:rFonts w:eastAsiaTheme="majorEastAsia"/>
        </w:rPr>
        <w:t>Retail</w:t>
      </w:r>
      <w:r>
        <w:t>:</w:t>
      </w:r>
    </w:p>
    <w:p w14:paraId="1AB92CC1" w14:textId="77777777" w:rsidR="004402BE" w:rsidRDefault="004402BE" w:rsidP="004402BE">
      <w:pPr>
        <w:pStyle w:val="NormalWeb"/>
        <w:numPr>
          <w:ilvl w:val="0"/>
          <w:numId w:val="56"/>
        </w:numPr>
      </w:pPr>
      <w:r>
        <w:t>Average order value lift with Tele: +18%</w:t>
      </w:r>
    </w:p>
    <w:p w14:paraId="4CF6B0B8" w14:textId="77777777" w:rsidR="004402BE" w:rsidRDefault="004402BE" w:rsidP="004402BE">
      <w:pPr>
        <w:pStyle w:val="NormalWeb"/>
        <w:numPr>
          <w:ilvl w:val="0"/>
          <w:numId w:val="56"/>
        </w:numPr>
      </w:pPr>
      <w:r>
        <w:t>Product comparison time reduced by 42%</w:t>
      </w:r>
    </w:p>
    <w:p w14:paraId="2EE65D0F" w14:textId="77777777" w:rsidR="004402BE" w:rsidRDefault="004402BE" w:rsidP="004402BE">
      <w:pPr>
        <w:pStyle w:val="NormalWeb"/>
        <w:numPr>
          <w:ilvl w:val="0"/>
          <w:numId w:val="56"/>
        </w:numPr>
      </w:pPr>
      <w:r>
        <w:t>Promo code redemption from Airspace: +33%</w:t>
      </w:r>
    </w:p>
    <w:p w14:paraId="568CD699" w14:textId="77777777" w:rsidR="004402BE" w:rsidRDefault="004402BE" w:rsidP="004402BE">
      <w:pPr>
        <w:pStyle w:val="NormalWeb"/>
      </w:pPr>
      <w:r>
        <w:rPr>
          <w:rStyle w:val="Strong"/>
          <w:rFonts w:eastAsiaTheme="majorEastAsia"/>
        </w:rPr>
        <w:t>Pharma</w:t>
      </w:r>
      <w:r>
        <w:t>:</w:t>
      </w:r>
    </w:p>
    <w:p w14:paraId="741196BA" w14:textId="77777777" w:rsidR="004402BE" w:rsidRDefault="004402BE" w:rsidP="004402BE">
      <w:pPr>
        <w:pStyle w:val="NormalWeb"/>
        <w:numPr>
          <w:ilvl w:val="0"/>
          <w:numId w:val="57"/>
        </w:numPr>
      </w:pPr>
      <w:r>
        <w:t>Physician engagement in launch Airspaces: +2.3x</w:t>
      </w:r>
    </w:p>
    <w:p w14:paraId="61D05408" w14:textId="77777777" w:rsidR="004402BE" w:rsidRDefault="004402BE" w:rsidP="004402BE">
      <w:pPr>
        <w:pStyle w:val="NormalWeb"/>
        <w:numPr>
          <w:ilvl w:val="0"/>
          <w:numId w:val="57"/>
        </w:numPr>
      </w:pPr>
      <w:r>
        <w:t>Product trial requests per rep: +28%</w:t>
      </w:r>
    </w:p>
    <w:p w14:paraId="1034977E" w14:textId="77777777" w:rsidR="004402BE" w:rsidRDefault="004402BE" w:rsidP="004402BE">
      <w:pPr>
        <w:pStyle w:val="NormalWeb"/>
        <w:numPr>
          <w:ilvl w:val="0"/>
          <w:numId w:val="57"/>
        </w:numPr>
      </w:pPr>
      <w:r>
        <w:t>Sample request automation via Tele: 64% of total</w:t>
      </w:r>
    </w:p>
    <w:p w14:paraId="4CA4756B" w14:textId="77777777" w:rsidR="004402BE" w:rsidRDefault="00631C41" w:rsidP="004402BE">
      <w:r>
        <w:rPr>
          <w:noProof/>
        </w:rPr>
      </w:r>
      <w:r>
        <w:pict w14:anchorId="11C912A6">
          <v:rect id="Rectangle 57" o:spid="_x0000_s1054"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5C396FFF" w14:textId="77777777" w:rsidR="004402BE" w:rsidRDefault="004402BE" w:rsidP="004402BE">
      <w:pPr>
        <w:pStyle w:val="Heading4"/>
      </w:pPr>
      <w:r>
        <w:t>Service KPIs</w:t>
      </w:r>
    </w:p>
    <w:p w14:paraId="228A7995" w14:textId="77777777" w:rsidR="004402BE" w:rsidRDefault="004402BE" w:rsidP="004402BE">
      <w:pPr>
        <w:pStyle w:val="NormalWeb"/>
      </w:pPr>
      <w:r>
        <w:rPr>
          <w:rStyle w:val="Strong"/>
          <w:rFonts w:eastAsiaTheme="majorEastAsia"/>
        </w:rPr>
        <w:t>Common across industries:</w:t>
      </w:r>
    </w:p>
    <w:p w14:paraId="35670AD8" w14:textId="77777777" w:rsidR="004402BE" w:rsidRDefault="004402BE" w:rsidP="004402BE">
      <w:pPr>
        <w:pStyle w:val="NormalWeb"/>
        <w:numPr>
          <w:ilvl w:val="0"/>
          <w:numId w:val="58"/>
        </w:numPr>
      </w:pPr>
      <w:r>
        <w:t>Support ticket deflection rate</w:t>
      </w:r>
    </w:p>
    <w:p w14:paraId="4D17BF68" w14:textId="77777777" w:rsidR="004402BE" w:rsidRDefault="004402BE" w:rsidP="004402BE">
      <w:pPr>
        <w:pStyle w:val="NormalWeb"/>
        <w:numPr>
          <w:ilvl w:val="0"/>
          <w:numId w:val="58"/>
        </w:numPr>
      </w:pPr>
      <w:r>
        <w:t>First-contact resolution</w:t>
      </w:r>
    </w:p>
    <w:p w14:paraId="2316E8CD" w14:textId="77777777" w:rsidR="004402BE" w:rsidRDefault="004402BE" w:rsidP="004402BE">
      <w:pPr>
        <w:pStyle w:val="NormalWeb"/>
        <w:numPr>
          <w:ilvl w:val="0"/>
          <w:numId w:val="58"/>
        </w:numPr>
      </w:pPr>
      <w:r>
        <w:t>Time to resolution</w:t>
      </w:r>
    </w:p>
    <w:p w14:paraId="40EDC927" w14:textId="77777777" w:rsidR="004402BE" w:rsidRDefault="004402BE" w:rsidP="004402BE">
      <w:pPr>
        <w:pStyle w:val="NormalWeb"/>
        <w:numPr>
          <w:ilvl w:val="0"/>
          <w:numId w:val="58"/>
        </w:numPr>
      </w:pPr>
      <w:r>
        <w:t>CSAT and NPS</w:t>
      </w:r>
    </w:p>
    <w:p w14:paraId="7D4ABE59" w14:textId="77777777" w:rsidR="004402BE" w:rsidRDefault="004402BE" w:rsidP="004402BE">
      <w:pPr>
        <w:pStyle w:val="NormalWeb"/>
      </w:pPr>
      <w:r>
        <w:rPr>
          <w:rStyle w:val="Strong"/>
          <w:rFonts w:eastAsiaTheme="majorEastAsia"/>
        </w:rPr>
        <w:t>Telecom</w:t>
      </w:r>
      <w:r>
        <w:t>:</w:t>
      </w:r>
    </w:p>
    <w:p w14:paraId="37754CBA" w14:textId="77777777" w:rsidR="004402BE" w:rsidRDefault="004402BE" w:rsidP="004402BE">
      <w:pPr>
        <w:pStyle w:val="NormalWeb"/>
        <w:numPr>
          <w:ilvl w:val="0"/>
          <w:numId w:val="59"/>
        </w:numPr>
      </w:pPr>
      <w:r>
        <w:t>Tier-1 issue deflection: 35% via Airspace</w:t>
      </w:r>
    </w:p>
    <w:p w14:paraId="2A0D40BB" w14:textId="77777777" w:rsidR="004402BE" w:rsidRDefault="004402BE" w:rsidP="004402BE">
      <w:pPr>
        <w:pStyle w:val="NormalWeb"/>
        <w:numPr>
          <w:ilvl w:val="0"/>
          <w:numId w:val="59"/>
        </w:numPr>
      </w:pPr>
      <w:r>
        <w:t>CSAT: from 78 → 91 after Tele deployment</w:t>
      </w:r>
    </w:p>
    <w:p w14:paraId="59791282" w14:textId="77777777" w:rsidR="004402BE" w:rsidRDefault="004402BE" w:rsidP="004402BE">
      <w:pPr>
        <w:pStyle w:val="NormalWeb"/>
        <w:numPr>
          <w:ilvl w:val="0"/>
          <w:numId w:val="59"/>
        </w:numPr>
      </w:pPr>
      <w:r>
        <w:t>Wait time eliminated for 43% of tasks</w:t>
      </w:r>
    </w:p>
    <w:p w14:paraId="14C7F77F" w14:textId="77777777" w:rsidR="004402BE" w:rsidRDefault="004402BE" w:rsidP="004402BE">
      <w:pPr>
        <w:pStyle w:val="NormalWeb"/>
      </w:pPr>
      <w:r>
        <w:rPr>
          <w:rStyle w:val="Strong"/>
          <w:rFonts w:eastAsiaTheme="majorEastAsia"/>
        </w:rPr>
        <w:t>Retail</w:t>
      </w:r>
      <w:r>
        <w:t>:</w:t>
      </w:r>
    </w:p>
    <w:p w14:paraId="566E76B0" w14:textId="77777777" w:rsidR="004402BE" w:rsidRDefault="004402BE" w:rsidP="004402BE">
      <w:pPr>
        <w:pStyle w:val="NormalWeb"/>
        <w:numPr>
          <w:ilvl w:val="0"/>
          <w:numId w:val="60"/>
        </w:numPr>
      </w:pPr>
      <w:r>
        <w:t>Return/exchange process completion: +51%</w:t>
      </w:r>
    </w:p>
    <w:p w14:paraId="66CC1693" w14:textId="77777777" w:rsidR="004402BE" w:rsidRDefault="004402BE" w:rsidP="004402BE">
      <w:pPr>
        <w:pStyle w:val="NormalWeb"/>
        <w:numPr>
          <w:ilvl w:val="0"/>
          <w:numId w:val="60"/>
        </w:numPr>
      </w:pPr>
      <w:r>
        <w:t>FAQ task completion rate in Airspace: 74%</w:t>
      </w:r>
    </w:p>
    <w:p w14:paraId="3E8B0109" w14:textId="77777777" w:rsidR="004402BE" w:rsidRDefault="004402BE" w:rsidP="004402BE">
      <w:pPr>
        <w:pStyle w:val="NormalWeb"/>
        <w:numPr>
          <w:ilvl w:val="0"/>
          <w:numId w:val="60"/>
        </w:numPr>
      </w:pPr>
      <w:r>
        <w:t>Support request follow-ups reduced by 39%</w:t>
      </w:r>
    </w:p>
    <w:p w14:paraId="75B384DE" w14:textId="77777777" w:rsidR="004402BE" w:rsidRDefault="004402BE" w:rsidP="004402BE">
      <w:pPr>
        <w:pStyle w:val="NormalWeb"/>
      </w:pPr>
      <w:r>
        <w:rPr>
          <w:rStyle w:val="Strong"/>
          <w:rFonts w:eastAsiaTheme="majorEastAsia"/>
        </w:rPr>
        <w:t>Pharma</w:t>
      </w:r>
      <w:r>
        <w:t>:</w:t>
      </w:r>
    </w:p>
    <w:p w14:paraId="02FD273F" w14:textId="77777777" w:rsidR="004402BE" w:rsidRDefault="004402BE" w:rsidP="004402BE">
      <w:pPr>
        <w:pStyle w:val="NormalWeb"/>
        <w:numPr>
          <w:ilvl w:val="0"/>
          <w:numId w:val="61"/>
        </w:numPr>
      </w:pPr>
      <w:r>
        <w:t>Side effect FAQs handled by Tele: 59%</w:t>
      </w:r>
    </w:p>
    <w:p w14:paraId="44D75342" w14:textId="77777777" w:rsidR="004402BE" w:rsidRDefault="004402BE" w:rsidP="004402BE">
      <w:pPr>
        <w:pStyle w:val="NormalWeb"/>
        <w:numPr>
          <w:ilvl w:val="0"/>
          <w:numId w:val="61"/>
        </w:numPr>
      </w:pPr>
      <w:r>
        <w:t>Form accuracy rate: 92% with guided assistance</w:t>
      </w:r>
    </w:p>
    <w:p w14:paraId="13A1EDBD" w14:textId="77777777" w:rsidR="004402BE" w:rsidRDefault="004402BE" w:rsidP="004402BE">
      <w:pPr>
        <w:pStyle w:val="NormalWeb"/>
        <w:numPr>
          <w:ilvl w:val="0"/>
          <w:numId w:val="61"/>
        </w:numPr>
      </w:pPr>
      <w:r>
        <w:t>HCP follow-up reduction: 37%</w:t>
      </w:r>
    </w:p>
    <w:p w14:paraId="462A1F36" w14:textId="77777777" w:rsidR="004402BE" w:rsidRDefault="00631C41" w:rsidP="004402BE">
      <w:r>
        <w:rPr>
          <w:noProof/>
        </w:rPr>
      </w:r>
      <w:r>
        <w:pict w14:anchorId="6B023E82">
          <v:rect id="Rectangle 55" o:spid="_x0000_s1053"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58FC3342" w14:textId="77777777" w:rsidR="004402BE" w:rsidRDefault="004402BE" w:rsidP="004402BE">
      <w:pPr>
        <w:pStyle w:val="Heading4"/>
      </w:pPr>
      <w:r>
        <w:t>Training &amp; Onboarding KPIs</w:t>
      </w:r>
    </w:p>
    <w:p w14:paraId="5E47403E" w14:textId="77777777" w:rsidR="004402BE" w:rsidRDefault="004402BE" w:rsidP="004402BE">
      <w:pPr>
        <w:pStyle w:val="NormalWeb"/>
      </w:pPr>
      <w:r>
        <w:rPr>
          <w:rStyle w:val="Strong"/>
          <w:rFonts w:eastAsiaTheme="majorEastAsia"/>
        </w:rPr>
        <w:t>Common across industries:</w:t>
      </w:r>
    </w:p>
    <w:p w14:paraId="6E787F7C" w14:textId="77777777" w:rsidR="004402BE" w:rsidRDefault="004402BE" w:rsidP="004402BE">
      <w:pPr>
        <w:pStyle w:val="NormalWeb"/>
        <w:numPr>
          <w:ilvl w:val="0"/>
          <w:numId w:val="62"/>
        </w:numPr>
      </w:pPr>
      <w:r>
        <w:t>Training completion rate</w:t>
      </w:r>
    </w:p>
    <w:p w14:paraId="1FBFA6A5" w14:textId="77777777" w:rsidR="004402BE" w:rsidRDefault="004402BE" w:rsidP="004402BE">
      <w:pPr>
        <w:pStyle w:val="NormalWeb"/>
        <w:numPr>
          <w:ilvl w:val="0"/>
          <w:numId w:val="62"/>
        </w:numPr>
      </w:pPr>
      <w:r>
        <w:t>Time to productivity</w:t>
      </w:r>
    </w:p>
    <w:p w14:paraId="1668BF51" w14:textId="77777777" w:rsidR="004402BE" w:rsidRDefault="004402BE" w:rsidP="004402BE">
      <w:pPr>
        <w:pStyle w:val="NormalWeb"/>
        <w:numPr>
          <w:ilvl w:val="0"/>
          <w:numId w:val="62"/>
        </w:numPr>
      </w:pPr>
      <w:r>
        <w:t>Retention of material (quiz scores, rewatch rates)</w:t>
      </w:r>
    </w:p>
    <w:p w14:paraId="4B8042D1" w14:textId="77777777" w:rsidR="004402BE" w:rsidRDefault="004402BE" w:rsidP="004402BE">
      <w:pPr>
        <w:pStyle w:val="NormalWeb"/>
        <w:numPr>
          <w:ilvl w:val="0"/>
          <w:numId w:val="62"/>
        </w:numPr>
      </w:pPr>
      <w:r>
        <w:t>Training satisfaction (CSAT)</w:t>
      </w:r>
    </w:p>
    <w:p w14:paraId="12903534" w14:textId="77777777" w:rsidR="004402BE" w:rsidRDefault="004402BE" w:rsidP="004402BE">
      <w:pPr>
        <w:pStyle w:val="NormalWeb"/>
      </w:pPr>
      <w:r>
        <w:rPr>
          <w:rStyle w:val="Strong"/>
          <w:rFonts w:eastAsiaTheme="majorEastAsia"/>
        </w:rPr>
        <w:t>Telecom</w:t>
      </w:r>
      <w:r>
        <w:t>:</w:t>
      </w:r>
    </w:p>
    <w:p w14:paraId="4155C73C" w14:textId="77777777" w:rsidR="004402BE" w:rsidRDefault="004402BE" w:rsidP="004402BE">
      <w:pPr>
        <w:pStyle w:val="NormalWeb"/>
        <w:numPr>
          <w:ilvl w:val="0"/>
          <w:numId w:val="63"/>
        </w:numPr>
      </w:pPr>
      <w:r>
        <w:t>Agent onboarding time cut from 12 days to 6</w:t>
      </w:r>
    </w:p>
    <w:p w14:paraId="12C91D3F" w14:textId="77777777" w:rsidR="004402BE" w:rsidRDefault="004402BE" w:rsidP="004402BE">
      <w:pPr>
        <w:pStyle w:val="NormalWeb"/>
        <w:numPr>
          <w:ilvl w:val="0"/>
          <w:numId w:val="63"/>
        </w:numPr>
      </w:pPr>
      <w:r>
        <w:t>NPS after Airspace training: 73</w:t>
      </w:r>
    </w:p>
    <w:p w14:paraId="4873A233" w14:textId="77777777" w:rsidR="004402BE" w:rsidRDefault="004402BE" w:rsidP="004402BE">
      <w:pPr>
        <w:pStyle w:val="NormalWeb"/>
        <w:numPr>
          <w:ilvl w:val="0"/>
          <w:numId w:val="63"/>
        </w:numPr>
      </w:pPr>
      <w:r>
        <w:t>Repeat content views: +48% (voluntary)</w:t>
      </w:r>
    </w:p>
    <w:p w14:paraId="17224DBB" w14:textId="77777777" w:rsidR="004402BE" w:rsidRDefault="004402BE" w:rsidP="004402BE">
      <w:pPr>
        <w:pStyle w:val="NormalWeb"/>
      </w:pPr>
      <w:r>
        <w:rPr>
          <w:rStyle w:val="Strong"/>
          <w:rFonts w:eastAsiaTheme="majorEastAsia"/>
        </w:rPr>
        <w:lastRenderedPageBreak/>
        <w:t>Retail</w:t>
      </w:r>
      <w:r>
        <w:t>:</w:t>
      </w:r>
    </w:p>
    <w:p w14:paraId="1A0CB230" w14:textId="77777777" w:rsidR="004402BE" w:rsidRDefault="004402BE" w:rsidP="004402BE">
      <w:pPr>
        <w:pStyle w:val="NormalWeb"/>
        <w:numPr>
          <w:ilvl w:val="0"/>
          <w:numId w:val="64"/>
        </w:numPr>
      </w:pPr>
      <w:r>
        <w:t>Store associate training completion: 94%</w:t>
      </w:r>
    </w:p>
    <w:p w14:paraId="741C9834" w14:textId="77777777" w:rsidR="004402BE" w:rsidRDefault="004402BE" w:rsidP="004402BE">
      <w:pPr>
        <w:pStyle w:val="NormalWeb"/>
        <w:numPr>
          <w:ilvl w:val="0"/>
          <w:numId w:val="64"/>
        </w:numPr>
      </w:pPr>
      <w:r>
        <w:t>Scenario quiz accuracy: 88%</w:t>
      </w:r>
    </w:p>
    <w:p w14:paraId="0807E8A6" w14:textId="77777777" w:rsidR="004402BE" w:rsidRDefault="004402BE" w:rsidP="004402BE">
      <w:pPr>
        <w:pStyle w:val="NormalWeb"/>
        <w:numPr>
          <w:ilvl w:val="0"/>
          <w:numId w:val="64"/>
        </w:numPr>
      </w:pPr>
      <w:r>
        <w:t>Voluntary refresher access: +29%</w:t>
      </w:r>
    </w:p>
    <w:p w14:paraId="3274CF0B" w14:textId="77777777" w:rsidR="004402BE" w:rsidRDefault="004402BE" w:rsidP="004402BE">
      <w:pPr>
        <w:pStyle w:val="NormalWeb"/>
      </w:pPr>
      <w:r>
        <w:rPr>
          <w:rStyle w:val="Strong"/>
          <w:rFonts w:eastAsiaTheme="majorEastAsia"/>
        </w:rPr>
        <w:t>Pharma</w:t>
      </w:r>
      <w:r>
        <w:t>:</w:t>
      </w:r>
    </w:p>
    <w:p w14:paraId="4637AF50" w14:textId="77777777" w:rsidR="004402BE" w:rsidRDefault="004402BE" w:rsidP="004402BE">
      <w:pPr>
        <w:pStyle w:val="NormalWeb"/>
        <w:numPr>
          <w:ilvl w:val="0"/>
          <w:numId w:val="65"/>
        </w:numPr>
      </w:pPr>
      <w:r>
        <w:t>MSL onboarding completion: 100% in under 7 days</w:t>
      </w:r>
    </w:p>
    <w:p w14:paraId="614D737E" w14:textId="77777777" w:rsidR="004402BE" w:rsidRDefault="004402BE" w:rsidP="004402BE">
      <w:pPr>
        <w:pStyle w:val="NormalWeb"/>
        <w:numPr>
          <w:ilvl w:val="0"/>
          <w:numId w:val="65"/>
        </w:numPr>
      </w:pPr>
      <w:r>
        <w:t>Scientific content comprehension rate: 81%</w:t>
      </w:r>
    </w:p>
    <w:p w14:paraId="73548409" w14:textId="77777777" w:rsidR="004402BE" w:rsidRDefault="004402BE" w:rsidP="004402BE">
      <w:pPr>
        <w:pStyle w:val="NormalWeb"/>
        <w:numPr>
          <w:ilvl w:val="0"/>
          <w:numId w:val="65"/>
        </w:numPr>
      </w:pPr>
      <w:r>
        <w:t>Field readiness rating post-training: +36% improvement</w:t>
      </w:r>
    </w:p>
    <w:p w14:paraId="0C5A3041" w14:textId="77777777" w:rsidR="004402BE" w:rsidRDefault="00631C41" w:rsidP="004402BE">
      <w:r>
        <w:rPr>
          <w:noProof/>
        </w:rPr>
      </w:r>
      <w:r>
        <w:pict w14:anchorId="1BA2BE02">
          <v:rect id="Rectangle 53" o:spid="_x0000_s1052"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7AF9DF23" w14:textId="77777777" w:rsidR="004402BE" w:rsidRDefault="004402BE" w:rsidP="004402BE">
      <w:pPr>
        <w:pStyle w:val="NormalWeb"/>
      </w:pPr>
      <w:r>
        <w:t>This function-industry KPI breakdown helps align Mobeus value to each business goal across verticals.</w:t>
      </w:r>
    </w:p>
    <w:p w14:paraId="5F8013FF" w14:textId="77777777" w:rsidR="004402BE" w:rsidRDefault="00631C41" w:rsidP="004402BE">
      <w:r>
        <w:rPr>
          <w:noProof/>
        </w:rPr>
      </w:r>
      <w:r>
        <w:pict w14:anchorId="236EE6C4">
          <v:rect id="Rectangle 51" o:spid="_x0000_s1051"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4F8BFB39" w14:textId="77777777" w:rsidR="004402BE" w:rsidRDefault="004402BE" w:rsidP="004402BE">
      <w:pPr>
        <w:pStyle w:val="Heading2"/>
      </w:pPr>
      <w:r>
        <w:t>Mobeus Knowledge Base Document</w:t>
      </w:r>
    </w:p>
    <w:p w14:paraId="48318E87" w14:textId="77777777" w:rsidR="004402BE" w:rsidRDefault="004402BE" w:rsidP="004402BE">
      <w:pPr>
        <w:pStyle w:val="Heading3"/>
      </w:pPr>
      <w:r>
        <w:t>Company Overview</w:t>
      </w:r>
    </w:p>
    <w:p w14:paraId="30359C33" w14:textId="77777777" w:rsidR="004402BE" w:rsidRDefault="004402BE" w:rsidP="004402BE">
      <w:pPr>
        <w:pStyle w:val="NormalWeb"/>
      </w:pPr>
      <w:r>
        <w:t xml:space="preserve">Mobeus is a spatial computing company reimagining how people interact with digital services. Instead of navigating menus or clicking buttons, users enter immersive, browser-based environments—called </w:t>
      </w:r>
      <w:r>
        <w:rPr>
          <w:rStyle w:val="Strong"/>
        </w:rPr>
        <w:t>Airspaces</w:t>
      </w:r>
      <w:r>
        <w:t xml:space="preserve">—where they’re greeted and guided by intelligent virtual agents known as </w:t>
      </w:r>
      <w:proofErr w:type="spellStart"/>
      <w:r>
        <w:rPr>
          <w:rStyle w:val="Strong"/>
        </w:rPr>
        <w:t>TeleHumans</w:t>
      </w:r>
      <w:proofErr w:type="spellEnd"/>
      <w:r>
        <w:t xml:space="preserve">, or </w:t>
      </w:r>
      <w:proofErr w:type="spellStart"/>
      <w:r>
        <w:rPr>
          <w:rStyle w:val="Strong"/>
        </w:rPr>
        <w:t>Teles</w:t>
      </w:r>
      <w:proofErr w:type="spellEnd"/>
      <w:r>
        <w:t>.</w:t>
      </w:r>
    </w:p>
    <w:p w14:paraId="13B60B20" w14:textId="77777777" w:rsidR="004402BE" w:rsidRDefault="004402BE" w:rsidP="004402BE">
      <w:pPr>
        <w:pStyle w:val="NormalWeb"/>
      </w:pPr>
      <w:r>
        <w:t xml:space="preserve">These </w:t>
      </w:r>
      <w:proofErr w:type="spellStart"/>
      <w:r>
        <w:t>Teles</w:t>
      </w:r>
      <w:proofErr w:type="spellEnd"/>
      <w:r>
        <w:t xml:space="preserve"> are helpful, humanlike digital colleagues capable of answering questions, giving walkthroughs, filling out forms, and providing personalized support across sales, service, education, onboarding, government, and more.</w:t>
      </w:r>
    </w:p>
    <w:p w14:paraId="49D57FC0" w14:textId="77777777" w:rsidR="004402BE" w:rsidRDefault="004402BE" w:rsidP="004402BE">
      <w:pPr>
        <w:pStyle w:val="NormalWeb"/>
      </w:pPr>
      <w:r>
        <w:t>By fusing spatial design, conversational AI, and CRM-connected intelligence, Mobeus delivers experiences that feel emotionally resonant and operationally transformative. Whether helping a new customer pick a phone plan, guiding a farmer through IoT sensor data, or walking a student through financial aid, Mobeus creates a better way to be helpful—at scale.</w:t>
      </w:r>
    </w:p>
    <w:p w14:paraId="1E92BA46" w14:textId="77777777" w:rsidR="004402BE" w:rsidRDefault="00631C41" w:rsidP="004402BE">
      <w:r>
        <w:rPr>
          <w:noProof/>
        </w:rPr>
      </w:r>
      <w:r>
        <w:pict w14:anchorId="3BAF4797">
          <v:rect id="Rectangle 49" o:spid="_x0000_s1050"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7E00DAE1" w14:textId="77777777" w:rsidR="004402BE" w:rsidRDefault="004402BE" w:rsidP="004402BE">
      <w:pPr>
        <w:pStyle w:val="Heading3"/>
      </w:pPr>
      <w:r>
        <w:t>Core Products</w:t>
      </w:r>
    </w:p>
    <w:p w14:paraId="01D9E693" w14:textId="77777777" w:rsidR="004402BE" w:rsidRDefault="004402BE" w:rsidP="004402BE">
      <w:pPr>
        <w:pStyle w:val="Heading4"/>
      </w:pPr>
      <w:r>
        <w:t>Airspaces</w:t>
      </w:r>
    </w:p>
    <w:p w14:paraId="1F6F3A0B" w14:textId="77777777" w:rsidR="004402BE" w:rsidRDefault="004402BE" w:rsidP="004402BE">
      <w:pPr>
        <w:pStyle w:val="NormalWeb"/>
      </w:pPr>
      <w:r>
        <w:t>Airspaces are interactive digital environments that feel alive, responsive, and human-guided. Key traits:</w:t>
      </w:r>
    </w:p>
    <w:p w14:paraId="09128B06" w14:textId="77777777" w:rsidR="004402BE" w:rsidRDefault="004402BE" w:rsidP="004402BE">
      <w:pPr>
        <w:pStyle w:val="NormalWeb"/>
        <w:numPr>
          <w:ilvl w:val="0"/>
          <w:numId w:val="10"/>
        </w:numPr>
      </w:pPr>
      <w:r>
        <w:rPr>
          <w:rStyle w:val="Strong"/>
        </w:rPr>
        <w:lastRenderedPageBreak/>
        <w:t>Instant</w:t>
      </w:r>
      <w:r>
        <w:t>: Load in a browser without plugins, downloads, or VR gear</w:t>
      </w:r>
    </w:p>
    <w:p w14:paraId="276C1330" w14:textId="77777777" w:rsidR="004402BE" w:rsidRDefault="004402BE" w:rsidP="004402BE">
      <w:pPr>
        <w:pStyle w:val="NormalWeb"/>
        <w:numPr>
          <w:ilvl w:val="0"/>
          <w:numId w:val="10"/>
        </w:numPr>
      </w:pPr>
      <w:r>
        <w:rPr>
          <w:rStyle w:val="Strong"/>
        </w:rPr>
        <w:t>Personalized</w:t>
      </w:r>
      <w:r>
        <w:t>: Adapt to user data, campaign parameters, or live conversations</w:t>
      </w:r>
    </w:p>
    <w:p w14:paraId="7828E024" w14:textId="77777777" w:rsidR="004402BE" w:rsidRDefault="004402BE" w:rsidP="004402BE">
      <w:pPr>
        <w:pStyle w:val="NormalWeb"/>
        <w:numPr>
          <w:ilvl w:val="0"/>
          <w:numId w:val="10"/>
        </w:numPr>
      </w:pPr>
      <w:r>
        <w:rPr>
          <w:rStyle w:val="Strong"/>
        </w:rPr>
        <w:t>Visual</w:t>
      </w:r>
      <w:r>
        <w:t>: Use layout, animation, and movement to orient and engage</w:t>
      </w:r>
    </w:p>
    <w:p w14:paraId="532BBEC3" w14:textId="77777777" w:rsidR="004402BE" w:rsidRDefault="004402BE" w:rsidP="004402BE">
      <w:pPr>
        <w:pStyle w:val="NormalWeb"/>
        <w:numPr>
          <w:ilvl w:val="0"/>
          <w:numId w:val="10"/>
        </w:numPr>
      </w:pPr>
      <w:r>
        <w:rPr>
          <w:rStyle w:val="Strong"/>
        </w:rPr>
        <w:t>Conversational</w:t>
      </w:r>
      <w:r>
        <w:t>: Built to respond to natural speech, not scripts or clicks</w:t>
      </w:r>
    </w:p>
    <w:p w14:paraId="50421814" w14:textId="77777777" w:rsidR="004402BE" w:rsidRDefault="004402BE" w:rsidP="004402BE">
      <w:pPr>
        <w:pStyle w:val="NormalWeb"/>
        <w:numPr>
          <w:ilvl w:val="0"/>
          <w:numId w:val="10"/>
        </w:numPr>
      </w:pPr>
      <w:r>
        <w:rPr>
          <w:rStyle w:val="Strong"/>
        </w:rPr>
        <w:t>Modular</w:t>
      </w:r>
      <w:r>
        <w:t>: Include Smart Panels, Carousels, videos, form components, charts, and links</w:t>
      </w:r>
    </w:p>
    <w:p w14:paraId="12A29DEC" w14:textId="77777777" w:rsidR="004402BE" w:rsidRDefault="004402BE" w:rsidP="004402BE">
      <w:pPr>
        <w:pStyle w:val="NormalWeb"/>
        <w:numPr>
          <w:ilvl w:val="0"/>
          <w:numId w:val="10"/>
        </w:numPr>
      </w:pPr>
      <w:r>
        <w:rPr>
          <w:rStyle w:val="Strong"/>
        </w:rPr>
        <w:t>Flexible</w:t>
      </w:r>
      <w:r>
        <w:t>: Can be embedded in websites, CRMs, and marketing journeys</w:t>
      </w:r>
    </w:p>
    <w:p w14:paraId="0391145F" w14:textId="77777777" w:rsidR="004402BE" w:rsidRDefault="004402BE" w:rsidP="004402BE">
      <w:pPr>
        <w:pStyle w:val="Heading4"/>
      </w:pPr>
      <w:proofErr w:type="spellStart"/>
      <w:r>
        <w:t>TeleHumans</w:t>
      </w:r>
      <w:proofErr w:type="spellEnd"/>
      <w:r>
        <w:t xml:space="preserve"> (</w:t>
      </w:r>
      <w:proofErr w:type="spellStart"/>
      <w:r>
        <w:t>Teles</w:t>
      </w:r>
      <w:proofErr w:type="spellEnd"/>
      <w:r>
        <w:t>)</w:t>
      </w:r>
    </w:p>
    <w:p w14:paraId="6FC72560" w14:textId="77777777" w:rsidR="004402BE" w:rsidRDefault="004402BE" w:rsidP="004402BE">
      <w:pPr>
        <w:pStyle w:val="NormalWeb"/>
      </w:pPr>
      <w:proofErr w:type="spellStart"/>
      <w:r>
        <w:t>Teles</w:t>
      </w:r>
      <w:proofErr w:type="spellEnd"/>
      <w:r>
        <w:t xml:space="preserve"> are animated, context-aware digital agents with distinct personalities and capabilities:</w:t>
      </w:r>
    </w:p>
    <w:p w14:paraId="45F1BBCD" w14:textId="77777777" w:rsidR="004402BE" w:rsidRDefault="004402BE" w:rsidP="004402BE">
      <w:pPr>
        <w:pStyle w:val="NormalWeb"/>
        <w:numPr>
          <w:ilvl w:val="0"/>
          <w:numId w:val="11"/>
        </w:numPr>
      </w:pPr>
      <w:r>
        <w:t>Understand natural language—typed or spoken</w:t>
      </w:r>
    </w:p>
    <w:p w14:paraId="65BE7EE9" w14:textId="77777777" w:rsidR="004402BE" w:rsidRDefault="004402BE" w:rsidP="004402BE">
      <w:pPr>
        <w:pStyle w:val="NormalWeb"/>
        <w:numPr>
          <w:ilvl w:val="0"/>
          <w:numId w:val="11"/>
        </w:numPr>
      </w:pPr>
      <w:r>
        <w:t>Adapt tone, emotion, and flow based on intent</w:t>
      </w:r>
    </w:p>
    <w:p w14:paraId="5817AFDF" w14:textId="77777777" w:rsidR="004402BE" w:rsidRDefault="004402BE" w:rsidP="004402BE">
      <w:pPr>
        <w:pStyle w:val="NormalWeb"/>
        <w:numPr>
          <w:ilvl w:val="0"/>
          <w:numId w:val="11"/>
        </w:numPr>
      </w:pPr>
      <w:r>
        <w:t>Present documents, charts, or checklists</w:t>
      </w:r>
    </w:p>
    <w:p w14:paraId="1FC2E830" w14:textId="77777777" w:rsidR="004402BE" w:rsidRDefault="004402BE" w:rsidP="004402BE">
      <w:pPr>
        <w:pStyle w:val="NormalWeb"/>
        <w:numPr>
          <w:ilvl w:val="0"/>
          <w:numId w:val="11"/>
        </w:numPr>
      </w:pPr>
      <w:r>
        <w:t>Fill out forms, schedule meetings, explain options</w:t>
      </w:r>
    </w:p>
    <w:p w14:paraId="13523BAD" w14:textId="77777777" w:rsidR="004402BE" w:rsidRDefault="004402BE" w:rsidP="004402BE">
      <w:pPr>
        <w:pStyle w:val="NormalWeb"/>
        <w:numPr>
          <w:ilvl w:val="0"/>
          <w:numId w:val="11"/>
        </w:numPr>
      </w:pPr>
      <w:r>
        <w:t>Connect to enterprise systems (Salesforce, ServiceNow, APIs)</w:t>
      </w:r>
    </w:p>
    <w:p w14:paraId="54C82534" w14:textId="77777777" w:rsidR="004402BE" w:rsidRDefault="004402BE" w:rsidP="004402BE">
      <w:pPr>
        <w:pStyle w:val="NormalWeb"/>
        <w:numPr>
          <w:ilvl w:val="0"/>
          <w:numId w:val="11"/>
        </w:numPr>
      </w:pPr>
      <w:r>
        <w:t>Handoff to humans when escalation is needed</w:t>
      </w:r>
    </w:p>
    <w:p w14:paraId="1D480F10" w14:textId="77777777" w:rsidR="004402BE" w:rsidRDefault="004402BE" w:rsidP="004402BE">
      <w:pPr>
        <w:pStyle w:val="NormalWeb"/>
        <w:numPr>
          <w:ilvl w:val="0"/>
          <w:numId w:val="11"/>
        </w:numPr>
      </w:pPr>
      <w:r>
        <w:t>Support multilingual deployment, regional branding, and memory retention</w:t>
      </w:r>
    </w:p>
    <w:p w14:paraId="7076A41D" w14:textId="77777777" w:rsidR="004402BE" w:rsidRDefault="00631C41" w:rsidP="004402BE">
      <w:r>
        <w:rPr>
          <w:noProof/>
        </w:rPr>
      </w:r>
      <w:r>
        <w:pict w14:anchorId="34F6F588">
          <v:rect id="Rectangle 47" o:spid="_x0000_s1049"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1282DB6F" w14:textId="77777777" w:rsidR="004402BE" w:rsidRDefault="004402BE" w:rsidP="004402BE">
      <w:pPr>
        <w:pStyle w:val="Heading3"/>
      </w:pPr>
      <w:r>
        <w:t>Technical Features</w:t>
      </w:r>
    </w:p>
    <w:p w14:paraId="4128DE35" w14:textId="77777777" w:rsidR="004402BE" w:rsidRDefault="004402BE" w:rsidP="004402BE">
      <w:pPr>
        <w:pStyle w:val="NormalWeb"/>
        <w:numPr>
          <w:ilvl w:val="0"/>
          <w:numId w:val="12"/>
        </w:numPr>
      </w:pPr>
      <w:r>
        <w:t>WebGL/</w:t>
      </w:r>
      <w:proofErr w:type="spellStart"/>
      <w:r>
        <w:t>WebGPU</w:t>
      </w:r>
      <w:proofErr w:type="spellEnd"/>
      <w:r>
        <w:t xml:space="preserve"> 3D rendering</w:t>
      </w:r>
    </w:p>
    <w:p w14:paraId="57E16986" w14:textId="77777777" w:rsidR="004402BE" w:rsidRDefault="004402BE" w:rsidP="004402BE">
      <w:pPr>
        <w:pStyle w:val="NormalWeb"/>
        <w:numPr>
          <w:ilvl w:val="0"/>
          <w:numId w:val="12"/>
        </w:numPr>
      </w:pPr>
      <w:r>
        <w:t>Voice-to-text + NLU + intent modeling</w:t>
      </w:r>
    </w:p>
    <w:p w14:paraId="7D9A2473" w14:textId="77777777" w:rsidR="004402BE" w:rsidRDefault="004402BE" w:rsidP="004402BE">
      <w:pPr>
        <w:pStyle w:val="NormalWeb"/>
        <w:numPr>
          <w:ilvl w:val="0"/>
          <w:numId w:val="12"/>
        </w:numPr>
      </w:pPr>
      <w:r>
        <w:t>Tele memory (within and across sessions)</w:t>
      </w:r>
    </w:p>
    <w:p w14:paraId="1D7549C3" w14:textId="77777777" w:rsidR="004402BE" w:rsidRDefault="004402BE" w:rsidP="004402BE">
      <w:pPr>
        <w:pStyle w:val="NormalWeb"/>
        <w:numPr>
          <w:ilvl w:val="0"/>
          <w:numId w:val="12"/>
        </w:numPr>
      </w:pPr>
      <w:r>
        <w:t>CRM &amp; backend integration (REST/</w:t>
      </w:r>
      <w:proofErr w:type="spellStart"/>
      <w:r>
        <w:t>GraphQL</w:t>
      </w:r>
      <w:proofErr w:type="spellEnd"/>
      <w:r>
        <w:t xml:space="preserve"> API-ready)</w:t>
      </w:r>
    </w:p>
    <w:p w14:paraId="379B8C97" w14:textId="77777777" w:rsidR="004402BE" w:rsidRDefault="004402BE" w:rsidP="004402BE">
      <w:pPr>
        <w:pStyle w:val="NormalWeb"/>
        <w:numPr>
          <w:ilvl w:val="0"/>
          <w:numId w:val="12"/>
        </w:numPr>
      </w:pPr>
      <w:r>
        <w:t>Smart Panels: content blocks that update dynamically</w:t>
      </w:r>
    </w:p>
    <w:p w14:paraId="656D5305" w14:textId="77777777" w:rsidR="004402BE" w:rsidRDefault="004402BE" w:rsidP="004402BE">
      <w:pPr>
        <w:pStyle w:val="NormalWeb"/>
        <w:numPr>
          <w:ilvl w:val="0"/>
          <w:numId w:val="12"/>
        </w:numPr>
      </w:pPr>
      <w:r>
        <w:t xml:space="preserve">Carousels: </w:t>
      </w:r>
      <w:proofErr w:type="spellStart"/>
      <w:r>
        <w:t>swipable</w:t>
      </w:r>
      <w:proofErr w:type="spellEnd"/>
      <w:r>
        <w:t xml:space="preserve"> product/service displays with embedded CTAs</w:t>
      </w:r>
    </w:p>
    <w:p w14:paraId="2E16E2AD" w14:textId="77777777" w:rsidR="004402BE" w:rsidRDefault="004402BE" w:rsidP="004402BE">
      <w:pPr>
        <w:pStyle w:val="NormalWeb"/>
        <w:numPr>
          <w:ilvl w:val="0"/>
          <w:numId w:val="12"/>
        </w:numPr>
      </w:pPr>
      <w:r>
        <w:t>Video components: autoplay explainer or looping branded clips</w:t>
      </w:r>
    </w:p>
    <w:p w14:paraId="3F02C3FD" w14:textId="77777777" w:rsidR="004402BE" w:rsidRDefault="004402BE" w:rsidP="004402BE">
      <w:pPr>
        <w:pStyle w:val="NormalWeb"/>
        <w:numPr>
          <w:ilvl w:val="0"/>
          <w:numId w:val="12"/>
        </w:numPr>
      </w:pPr>
      <w:r>
        <w:t>On-screen analytics overlay (heatmaps, clicks, CTAs)</w:t>
      </w:r>
    </w:p>
    <w:p w14:paraId="6825A324" w14:textId="77777777" w:rsidR="004402BE" w:rsidRDefault="004402BE" w:rsidP="004402BE">
      <w:pPr>
        <w:pStyle w:val="NormalWeb"/>
        <w:numPr>
          <w:ilvl w:val="0"/>
          <w:numId w:val="12"/>
        </w:numPr>
      </w:pPr>
      <w:r>
        <w:t>Privacy mode + compliance toggles (GDPR, ADA, WCAG 2.1)</w:t>
      </w:r>
    </w:p>
    <w:p w14:paraId="06F07AF1" w14:textId="77777777" w:rsidR="004402BE" w:rsidRDefault="00631C41" w:rsidP="004402BE">
      <w:r>
        <w:rPr>
          <w:noProof/>
        </w:rPr>
      </w:r>
      <w:r>
        <w:pict w14:anchorId="2BAA6833">
          <v:rect id="Rectangle 45" o:spid="_x0000_s1048"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52A92161" w14:textId="77777777" w:rsidR="004402BE" w:rsidRDefault="004402BE" w:rsidP="004402BE">
      <w:pPr>
        <w:pStyle w:val="Heading3"/>
      </w:pPr>
      <w:r>
        <w:t>Marketing Language and Messaging</w:t>
      </w:r>
    </w:p>
    <w:p w14:paraId="3D72580F" w14:textId="77777777" w:rsidR="004402BE" w:rsidRDefault="004402BE" w:rsidP="004402BE">
      <w:pPr>
        <w:pStyle w:val="NormalWeb"/>
      </w:pPr>
      <w:r>
        <w:rPr>
          <w:rStyle w:val="Strong"/>
        </w:rPr>
        <w:t>Headline Statements:</w:t>
      </w:r>
    </w:p>
    <w:p w14:paraId="66A91EC6" w14:textId="77777777" w:rsidR="004402BE" w:rsidRDefault="004402BE" w:rsidP="004402BE">
      <w:pPr>
        <w:pStyle w:val="NormalWeb"/>
        <w:numPr>
          <w:ilvl w:val="0"/>
          <w:numId w:val="13"/>
        </w:numPr>
      </w:pPr>
      <w:r>
        <w:t>“What if websites could talk back?”</w:t>
      </w:r>
    </w:p>
    <w:p w14:paraId="010E7E48" w14:textId="77777777" w:rsidR="004402BE" w:rsidRDefault="004402BE" w:rsidP="004402BE">
      <w:pPr>
        <w:pStyle w:val="NormalWeb"/>
        <w:numPr>
          <w:ilvl w:val="0"/>
          <w:numId w:val="13"/>
        </w:numPr>
      </w:pPr>
      <w:r>
        <w:t>“Say what you want. We’ll take it from there.”</w:t>
      </w:r>
    </w:p>
    <w:p w14:paraId="240F364C" w14:textId="77777777" w:rsidR="004402BE" w:rsidRDefault="004402BE" w:rsidP="004402BE">
      <w:pPr>
        <w:pStyle w:val="NormalWeb"/>
        <w:numPr>
          <w:ilvl w:val="0"/>
          <w:numId w:val="13"/>
        </w:numPr>
      </w:pPr>
      <w:r>
        <w:t>“Your digital front door. With a human on the other side.”</w:t>
      </w:r>
    </w:p>
    <w:p w14:paraId="76A2C68B" w14:textId="77777777" w:rsidR="004402BE" w:rsidRDefault="004402BE" w:rsidP="004402BE">
      <w:pPr>
        <w:pStyle w:val="NormalWeb"/>
        <w:numPr>
          <w:ilvl w:val="0"/>
          <w:numId w:val="13"/>
        </w:numPr>
      </w:pPr>
      <w:r>
        <w:t>“Not a bot. Not a form. A Tele.”</w:t>
      </w:r>
    </w:p>
    <w:p w14:paraId="5DA7AC08" w14:textId="77777777" w:rsidR="004402BE" w:rsidRDefault="004402BE" w:rsidP="004402BE">
      <w:pPr>
        <w:pStyle w:val="NormalWeb"/>
      </w:pPr>
      <w:r>
        <w:rPr>
          <w:rStyle w:val="Strong"/>
        </w:rPr>
        <w:lastRenderedPageBreak/>
        <w:t>Descriptive Copy:</w:t>
      </w:r>
    </w:p>
    <w:p w14:paraId="047F95C9" w14:textId="77777777" w:rsidR="004402BE" w:rsidRDefault="004402BE" w:rsidP="004402BE">
      <w:pPr>
        <w:pStyle w:val="NormalWeb"/>
        <w:numPr>
          <w:ilvl w:val="0"/>
          <w:numId w:val="14"/>
        </w:numPr>
      </w:pPr>
      <w:r>
        <w:t>“Airspaces are generated in real time based on the person, the context, and the task—so no two look or feel the same.”</w:t>
      </w:r>
    </w:p>
    <w:p w14:paraId="2DA2028F" w14:textId="77777777" w:rsidR="004402BE" w:rsidRDefault="004402BE" w:rsidP="004402BE">
      <w:pPr>
        <w:pStyle w:val="NormalWeb"/>
        <w:numPr>
          <w:ilvl w:val="0"/>
          <w:numId w:val="14"/>
        </w:numPr>
      </w:pPr>
      <w:r>
        <w:t>“</w:t>
      </w:r>
      <w:proofErr w:type="spellStart"/>
      <w:r>
        <w:t>Teles</w:t>
      </w:r>
      <w:proofErr w:type="spellEnd"/>
      <w:r>
        <w:t xml:space="preserve"> guide customers like trusted colleagues. They’re smart, expressive, and trained to help.”</w:t>
      </w:r>
    </w:p>
    <w:p w14:paraId="3B48E6D1" w14:textId="77777777" w:rsidR="004402BE" w:rsidRDefault="004402BE" w:rsidP="004402BE">
      <w:pPr>
        <w:pStyle w:val="NormalWeb"/>
        <w:numPr>
          <w:ilvl w:val="0"/>
          <w:numId w:val="14"/>
        </w:numPr>
      </w:pPr>
      <w:r>
        <w:t>“With one link, you launch an entire experience that feels both familiar and futuristic.”</w:t>
      </w:r>
    </w:p>
    <w:p w14:paraId="76CBA29C" w14:textId="77777777" w:rsidR="004402BE" w:rsidRDefault="00631C41" w:rsidP="004402BE">
      <w:r>
        <w:rPr>
          <w:noProof/>
        </w:rPr>
      </w:r>
      <w:r>
        <w:pict w14:anchorId="24247BFB">
          <v:rect id="Rectangle 43" o:spid="_x0000_s1047"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7D2A2DD5" w14:textId="77777777" w:rsidR="004402BE" w:rsidRDefault="004402BE" w:rsidP="004402BE">
      <w:pPr>
        <w:pStyle w:val="Heading3"/>
      </w:pPr>
      <w:r>
        <w:t>Go-To-Market Strategy</w:t>
      </w:r>
    </w:p>
    <w:p w14:paraId="562D4BA0" w14:textId="77777777" w:rsidR="004402BE" w:rsidRDefault="004402BE" w:rsidP="004402BE">
      <w:pPr>
        <w:pStyle w:val="NormalWeb"/>
      </w:pPr>
      <w:r>
        <w:rPr>
          <w:rStyle w:val="Strong"/>
        </w:rPr>
        <w:t>Channels:</w:t>
      </w:r>
    </w:p>
    <w:p w14:paraId="22BB0DB9" w14:textId="77777777" w:rsidR="004402BE" w:rsidRDefault="004402BE" w:rsidP="004402BE">
      <w:pPr>
        <w:pStyle w:val="NormalWeb"/>
        <w:numPr>
          <w:ilvl w:val="0"/>
          <w:numId w:val="15"/>
        </w:numPr>
      </w:pPr>
      <w:r>
        <w:t>Direct Sales (enterprise, mid-market)</w:t>
      </w:r>
    </w:p>
    <w:p w14:paraId="7D0A2874" w14:textId="77777777" w:rsidR="004402BE" w:rsidRDefault="004402BE" w:rsidP="004402BE">
      <w:pPr>
        <w:pStyle w:val="NormalWeb"/>
        <w:numPr>
          <w:ilvl w:val="0"/>
          <w:numId w:val="15"/>
        </w:numPr>
      </w:pPr>
      <w:r>
        <w:t>Co-branded channel partnerships (agencies, consultancies)</w:t>
      </w:r>
    </w:p>
    <w:p w14:paraId="09BED777" w14:textId="77777777" w:rsidR="004402BE" w:rsidRDefault="004402BE" w:rsidP="004402BE">
      <w:pPr>
        <w:pStyle w:val="NormalWeb"/>
        <w:numPr>
          <w:ilvl w:val="0"/>
          <w:numId w:val="15"/>
        </w:numPr>
      </w:pPr>
      <w:r>
        <w:t>Integration partnerships (Salesforce, HubSpot, Twilio)</w:t>
      </w:r>
    </w:p>
    <w:p w14:paraId="795CA44D" w14:textId="77777777" w:rsidR="004402BE" w:rsidRDefault="004402BE" w:rsidP="004402BE">
      <w:pPr>
        <w:pStyle w:val="NormalWeb"/>
        <w:numPr>
          <w:ilvl w:val="0"/>
          <w:numId w:val="15"/>
        </w:numPr>
      </w:pPr>
      <w:r>
        <w:t>Product-led growth: interactive demo galleries per industry</w:t>
      </w:r>
    </w:p>
    <w:p w14:paraId="72182763" w14:textId="77777777" w:rsidR="004402BE" w:rsidRDefault="004402BE" w:rsidP="004402BE">
      <w:pPr>
        <w:pStyle w:val="NormalWeb"/>
      </w:pPr>
      <w:r>
        <w:rPr>
          <w:rStyle w:val="Strong"/>
        </w:rPr>
        <w:t>Sales Plays:</w:t>
      </w:r>
    </w:p>
    <w:p w14:paraId="23AC061D" w14:textId="77777777" w:rsidR="004402BE" w:rsidRDefault="004402BE" w:rsidP="004402BE">
      <w:pPr>
        <w:pStyle w:val="NormalWeb"/>
        <w:numPr>
          <w:ilvl w:val="0"/>
          <w:numId w:val="16"/>
        </w:numPr>
      </w:pPr>
      <w:r>
        <w:t xml:space="preserve">Lead with demos (Telco IoT, </w:t>
      </w:r>
      <w:proofErr w:type="spellStart"/>
      <w:r>
        <w:t>AutoCo</w:t>
      </w:r>
      <w:proofErr w:type="spellEnd"/>
      <w:r>
        <w:t xml:space="preserve"> EV, </w:t>
      </w:r>
      <w:proofErr w:type="spellStart"/>
      <w:r>
        <w:t>WealthCo</w:t>
      </w:r>
      <w:proofErr w:type="spellEnd"/>
      <w:r>
        <w:t xml:space="preserve"> Banking, etc.)</w:t>
      </w:r>
    </w:p>
    <w:p w14:paraId="197357D6" w14:textId="77777777" w:rsidR="004402BE" w:rsidRDefault="004402BE" w:rsidP="004402BE">
      <w:pPr>
        <w:pStyle w:val="NormalWeb"/>
        <w:numPr>
          <w:ilvl w:val="0"/>
          <w:numId w:val="16"/>
        </w:numPr>
      </w:pPr>
      <w:r>
        <w:t>Position as a “web-native version of a guided call center”</w:t>
      </w:r>
    </w:p>
    <w:p w14:paraId="78FD6349" w14:textId="77777777" w:rsidR="004402BE" w:rsidRDefault="004402BE" w:rsidP="004402BE">
      <w:pPr>
        <w:pStyle w:val="NormalWeb"/>
        <w:numPr>
          <w:ilvl w:val="0"/>
          <w:numId w:val="16"/>
        </w:numPr>
      </w:pPr>
      <w:r>
        <w:t>Show ROI within minutes: task completion, support deflection, cross-sell</w:t>
      </w:r>
    </w:p>
    <w:p w14:paraId="2BD6F0B7" w14:textId="77777777" w:rsidR="004402BE" w:rsidRDefault="004402BE" w:rsidP="004402BE">
      <w:pPr>
        <w:pStyle w:val="NormalWeb"/>
      </w:pPr>
      <w:r>
        <w:rPr>
          <w:rStyle w:val="Strong"/>
        </w:rPr>
        <w:t>Support Collateral:</w:t>
      </w:r>
    </w:p>
    <w:p w14:paraId="6FDD666F" w14:textId="77777777" w:rsidR="004402BE" w:rsidRDefault="004402BE" w:rsidP="004402BE">
      <w:pPr>
        <w:pStyle w:val="NormalWeb"/>
        <w:numPr>
          <w:ilvl w:val="0"/>
          <w:numId w:val="17"/>
        </w:numPr>
      </w:pPr>
      <w:r>
        <w:t>Video sizzle reels</w:t>
      </w:r>
    </w:p>
    <w:p w14:paraId="1BAF94E1" w14:textId="77777777" w:rsidR="004402BE" w:rsidRDefault="004402BE" w:rsidP="004402BE">
      <w:pPr>
        <w:pStyle w:val="NormalWeb"/>
        <w:numPr>
          <w:ilvl w:val="0"/>
          <w:numId w:val="17"/>
        </w:numPr>
      </w:pPr>
      <w:r>
        <w:t>Persona-based Tele journeys</w:t>
      </w:r>
    </w:p>
    <w:p w14:paraId="39EF4C70" w14:textId="77777777" w:rsidR="004402BE" w:rsidRDefault="004402BE" w:rsidP="004402BE">
      <w:pPr>
        <w:pStyle w:val="NormalWeb"/>
        <w:numPr>
          <w:ilvl w:val="0"/>
          <w:numId w:val="17"/>
        </w:numPr>
      </w:pPr>
      <w:r>
        <w:t>Screenshots of Smart Panels and Carousels</w:t>
      </w:r>
    </w:p>
    <w:p w14:paraId="2C543037" w14:textId="77777777" w:rsidR="004402BE" w:rsidRDefault="004402BE" w:rsidP="004402BE">
      <w:pPr>
        <w:pStyle w:val="NormalWeb"/>
        <w:numPr>
          <w:ilvl w:val="0"/>
          <w:numId w:val="17"/>
        </w:numPr>
      </w:pPr>
      <w:r>
        <w:t>Customer quotes: “This is the best onboarding experience I’ve ever had.”</w:t>
      </w:r>
    </w:p>
    <w:p w14:paraId="34CA8B6B" w14:textId="77777777" w:rsidR="004402BE" w:rsidRDefault="00631C41" w:rsidP="004402BE">
      <w:r>
        <w:rPr>
          <w:noProof/>
        </w:rPr>
      </w:r>
      <w:r>
        <w:pict w14:anchorId="41EE82BC">
          <v:rect id="Rectangle 41" o:spid="_x0000_s104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59534EC1" w14:textId="77777777" w:rsidR="004402BE" w:rsidRDefault="004402BE" w:rsidP="004402BE">
      <w:pPr>
        <w:pStyle w:val="Heading3"/>
      </w:pPr>
      <w:r>
        <w:t>Industries &amp; Use-Cases</w:t>
      </w:r>
    </w:p>
    <w:p w14:paraId="6C011582" w14:textId="77777777" w:rsidR="004402BE" w:rsidRDefault="004402BE" w:rsidP="004402BE">
      <w:pPr>
        <w:pStyle w:val="Heading4"/>
      </w:pPr>
      <w:r>
        <w:t>Telecom (Lit-Tel)</w:t>
      </w:r>
    </w:p>
    <w:p w14:paraId="00A2FC70" w14:textId="77777777" w:rsidR="004402BE" w:rsidRDefault="004402BE" w:rsidP="004402BE">
      <w:pPr>
        <w:pStyle w:val="NormalWeb"/>
        <w:numPr>
          <w:ilvl w:val="0"/>
          <w:numId w:val="18"/>
        </w:numPr>
      </w:pPr>
      <w:r>
        <w:t>Smart farming support via vineyard-themed Airspaces</w:t>
      </w:r>
    </w:p>
    <w:p w14:paraId="07BB10DC" w14:textId="77777777" w:rsidR="004402BE" w:rsidRDefault="004402BE" w:rsidP="004402BE">
      <w:pPr>
        <w:pStyle w:val="NormalWeb"/>
        <w:numPr>
          <w:ilvl w:val="0"/>
          <w:numId w:val="18"/>
        </w:numPr>
      </w:pPr>
      <w:r>
        <w:t>Plans like Vineyard Essentials, Pro, and Elite</w:t>
      </w:r>
    </w:p>
    <w:p w14:paraId="2E8275EE" w14:textId="77777777" w:rsidR="004402BE" w:rsidRDefault="004402BE" w:rsidP="004402BE">
      <w:pPr>
        <w:pStyle w:val="NormalWeb"/>
        <w:numPr>
          <w:ilvl w:val="0"/>
          <w:numId w:val="18"/>
        </w:numPr>
      </w:pPr>
      <w:r>
        <w:t>Tele “Luca” explains sensors, ROI, installs</w:t>
      </w:r>
    </w:p>
    <w:p w14:paraId="5DF2FEAB" w14:textId="77777777" w:rsidR="004402BE" w:rsidRDefault="004402BE" w:rsidP="004402BE">
      <w:pPr>
        <w:pStyle w:val="NormalWeb"/>
        <w:numPr>
          <w:ilvl w:val="0"/>
          <w:numId w:val="18"/>
        </w:numPr>
      </w:pPr>
      <w:r>
        <w:t>Converts curious farmers to IoT customers</w:t>
      </w:r>
    </w:p>
    <w:p w14:paraId="4E20C817" w14:textId="77777777" w:rsidR="004402BE" w:rsidRDefault="004402BE" w:rsidP="004402BE">
      <w:pPr>
        <w:pStyle w:val="Heading4"/>
      </w:pPr>
      <w:r>
        <w:lastRenderedPageBreak/>
        <w:t>Finance (</w:t>
      </w:r>
      <w:proofErr w:type="spellStart"/>
      <w:r>
        <w:t>WealthCo</w:t>
      </w:r>
      <w:proofErr w:type="spellEnd"/>
      <w:r>
        <w:t>)</w:t>
      </w:r>
    </w:p>
    <w:p w14:paraId="5AA8F40B" w14:textId="77777777" w:rsidR="004402BE" w:rsidRDefault="004402BE" w:rsidP="004402BE">
      <w:pPr>
        <w:pStyle w:val="NormalWeb"/>
        <w:numPr>
          <w:ilvl w:val="0"/>
          <w:numId w:val="19"/>
        </w:numPr>
      </w:pPr>
      <w:r>
        <w:t>Airspace Banking with personalized dashboards</w:t>
      </w:r>
    </w:p>
    <w:p w14:paraId="1EA73419" w14:textId="77777777" w:rsidR="004402BE" w:rsidRDefault="004402BE" w:rsidP="004402BE">
      <w:pPr>
        <w:pStyle w:val="NormalWeb"/>
        <w:numPr>
          <w:ilvl w:val="0"/>
          <w:numId w:val="19"/>
        </w:numPr>
      </w:pPr>
      <w:r>
        <w:t>Pre-meeting prep led by Tele “Victoria”</w:t>
      </w:r>
    </w:p>
    <w:p w14:paraId="0F865E5B" w14:textId="77777777" w:rsidR="004402BE" w:rsidRDefault="004402BE" w:rsidP="004402BE">
      <w:pPr>
        <w:pStyle w:val="NormalWeb"/>
        <w:numPr>
          <w:ilvl w:val="0"/>
          <w:numId w:val="19"/>
        </w:numPr>
      </w:pPr>
      <w:r>
        <w:t>Custom report panels and data visuals</w:t>
      </w:r>
    </w:p>
    <w:p w14:paraId="30DE702C" w14:textId="77777777" w:rsidR="004402BE" w:rsidRDefault="004402BE" w:rsidP="004402BE">
      <w:pPr>
        <w:pStyle w:val="NormalWeb"/>
        <w:numPr>
          <w:ilvl w:val="0"/>
          <w:numId w:val="19"/>
        </w:numPr>
      </w:pPr>
      <w:r>
        <w:t>Boosts meeting prep and managed product adoption</w:t>
      </w:r>
    </w:p>
    <w:p w14:paraId="60821AC7" w14:textId="77777777" w:rsidR="004402BE" w:rsidRDefault="004402BE" w:rsidP="004402BE">
      <w:pPr>
        <w:pStyle w:val="Heading4"/>
      </w:pPr>
      <w:r>
        <w:t>Government (</w:t>
      </w:r>
      <w:proofErr w:type="spellStart"/>
      <w:r>
        <w:t>GovCo</w:t>
      </w:r>
      <w:proofErr w:type="spellEnd"/>
      <w:r>
        <w:t>)</w:t>
      </w:r>
    </w:p>
    <w:p w14:paraId="7A4A397A" w14:textId="77777777" w:rsidR="004402BE" w:rsidRDefault="004402BE" w:rsidP="004402BE">
      <w:pPr>
        <w:pStyle w:val="NormalWeb"/>
        <w:numPr>
          <w:ilvl w:val="0"/>
          <w:numId w:val="20"/>
        </w:numPr>
      </w:pPr>
      <w:r>
        <w:t>Small business startup guidance</w:t>
      </w:r>
    </w:p>
    <w:p w14:paraId="0C8C00D3" w14:textId="77777777" w:rsidR="004402BE" w:rsidRDefault="004402BE" w:rsidP="004402BE">
      <w:pPr>
        <w:pStyle w:val="NormalWeb"/>
        <w:numPr>
          <w:ilvl w:val="0"/>
          <w:numId w:val="20"/>
        </w:numPr>
      </w:pPr>
      <w:r>
        <w:t>Step-by-step licensing, grants, tax IDs</w:t>
      </w:r>
    </w:p>
    <w:p w14:paraId="720849BC" w14:textId="77777777" w:rsidR="004402BE" w:rsidRDefault="004402BE" w:rsidP="004402BE">
      <w:pPr>
        <w:pStyle w:val="NormalWeb"/>
        <w:numPr>
          <w:ilvl w:val="0"/>
          <w:numId w:val="20"/>
        </w:numPr>
      </w:pPr>
      <w:r>
        <w:t>Tele “Scarlett” helps citizens like James open restaurants</w:t>
      </w:r>
    </w:p>
    <w:p w14:paraId="43019C25" w14:textId="77777777" w:rsidR="004402BE" w:rsidRDefault="004402BE" w:rsidP="004402BE">
      <w:pPr>
        <w:pStyle w:val="NormalWeb"/>
        <w:numPr>
          <w:ilvl w:val="0"/>
          <w:numId w:val="20"/>
        </w:numPr>
      </w:pPr>
      <w:r>
        <w:t>Reduces call volume and frustration</w:t>
      </w:r>
    </w:p>
    <w:p w14:paraId="2FD01208" w14:textId="77777777" w:rsidR="004402BE" w:rsidRDefault="004402BE" w:rsidP="004402BE">
      <w:pPr>
        <w:pStyle w:val="Heading4"/>
      </w:pPr>
      <w:r>
        <w:t>Insurance (Allianz)</w:t>
      </w:r>
    </w:p>
    <w:p w14:paraId="5C508789" w14:textId="77777777" w:rsidR="004402BE" w:rsidRDefault="004402BE" w:rsidP="004402BE">
      <w:pPr>
        <w:pStyle w:val="NormalWeb"/>
        <w:numPr>
          <w:ilvl w:val="0"/>
          <w:numId w:val="21"/>
        </w:numPr>
      </w:pPr>
      <w:r>
        <w:t>Interactive life insurance education</w:t>
      </w:r>
    </w:p>
    <w:p w14:paraId="186C6950" w14:textId="77777777" w:rsidR="004402BE" w:rsidRDefault="004402BE" w:rsidP="004402BE">
      <w:pPr>
        <w:pStyle w:val="NormalWeb"/>
        <w:numPr>
          <w:ilvl w:val="0"/>
          <w:numId w:val="21"/>
        </w:numPr>
      </w:pPr>
      <w:r>
        <w:t>Tele “Alex” explains policies, compares tiers</w:t>
      </w:r>
    </w:p>
    <w:p w14:paraId="1210F40A" w14:textId="77777777" w:rsidR="004402BE" w:rsidRDefault="004402BE" w:rsidP="004402BE">
      <w:pPr>
        <w:pStyle w:val="NormalWeb"/>
        <w:numPr>
          <w:ilvl w:val="0"/>
          <w:numId w:val="21"/>
        </w:numPr>
      </w:pPr>
      <w:r>
        <w:t>Visual risk models, scenarios, calculators</w:t>
      </w:r>
    </w:p>
    <w:p w14:paraId="2F6ECC2C" w14:textId="77777777" w:rsidR="004402BE" w:rsidRDefault="004402BE" w:rsidP="004402BE">
      <w:pPr>
        <w:pStyle w:val="NormalWeb"/>
        <w:numPr>
          <w:ilvl w:val="0"/>
          <w:numId w:val="21"/>
        </w:numPr>
      </w:pPr>
      <w:r>
        <w:t>Increases quote requests and understanding</w:t>
      </w:r>
    </w:p>
    <w:p w14:paraId="489B71BA" w14:textId="77777777" w:rsidR="004402BE" w:rsidRDefault="004402BE" w:rsidP="004402BE">
      <w:pPr>
        <w:pStyle w:val="Heading4"/>
      </w:pPr>
      <w:r>
        <w:t>Automotive (</w:t>
      </w:r>
      <w:proofErr w:type="spellStart"/>
      <w:r>
        <w:t>AutoCo</w:t>
      </w:r>
      <w:proofErr w:type="spellEnd"/>
      <w:r>
        <w:t xml:space="preserve"> / Evolve)</w:t>
      </w:r>
    </w:p>
    <w:p w14:paraId="0E66B9D3" w14:textId="77777777" w:rsidR="004402BE" w:rsidRDefault="004402BE" w:rsidP="004402BE">
      <w:pPr>
        <w:pStyle w:val="NormalWeb"/>
        <w:numPr>
          <w:ilvl w:val="0"/>
          <w:numId w:val="22"/>
        </w:numPr>
      </w:pPr>
      <w:r>
        <w:t>EV trim comparison: XR vs XT</w:t>
      </w:r>
    </w:p>
    <w:p w14:paraId="15F3918C" w14:textId="77777777" w:rsidR="004402BE" w:rsidRDefault="004402BE" w:rsidP="004402BE">
      <w:pPr>
        <w:pStyle w:val="NormalWeb"/>
        <w:numPr>
          <w:ilvl w:val="0"/>
          <w:numId w:val="22"/>
        </w:numPr>
      </w:pPr>
      <w:r>
        <w:t>Persona-based: Cameron, Sarah &amp; Mark, Jordan</w:t>
      </w:r>
    </w:p>
    <w:p w14:paraId="3C235CAF" w14:textId="77777777" w:rsidR="004402BE" w:rsidRDefault="004402BE" w:rsidP="004402BE">
      <w:pPr>
        <w:pStyle w:val="NormalWeb"/>
        <w:numPr>
          <w:ilvl w:val="0"/>
          <w:numId w:val="22"/>
        </w:numPr>
      </w:pPr>
      <w:proofErr w:type="spellStart"/>
      <w:r>
        <w:t>Teles</w:t>
      </w:r>
      <w:proofErr w:type="spellEnd"/>
      <w:r>
        <w:t xml:space="preserve"> explain features, solar options, camping accessories</w:t>
      </w:r>
    </w:p>
    <w:p w14:paraId="33A78196" w14:textId="77777777" w:rsidR="004402BE" w:rsidRDefault="004402BE" w:rsidP="004402BE">
      <w:pPr>
        <w:pStyle w:val="NormalWeb"/>
        <w:numPr>
          <w:ilvl w:val="0"/>
          <w:numId w:val="22"/>
        </w:numPr>
      </w:pPr>
      <w:proofErr w:type="spellStart"/>
      <w:proofErr w:type="gramStart"/>
      <w:r>
        <w:t>Lets</w:t>
      </w:r>
      <w:proofErr w:type="spellEnd"/>
      <w:proofErr w:type="gramEnd"/>
      <w:r>
        <w:t xml:space="preserve"> users book test drives instantly</w:t>
      </w:r>
    </w:p>
    <w:p w14:paraId="3C23336E" w14:textId="77777777" w:rsidR="004402BE" w:rsidRDefault="004402BE" w:rsidP="004402BE">
      <w:pPr>
        <w:pStyle w:val="Heading4"/>
      </w:pPr>
      <w:r>
        <w:t>Education (</w:t>
      </w:r>
      <w:proofErr w:type="spellStart"/>
      <w:r>
        <w:t>EduCo</w:t>
      </w:r>
      <w:proofErr w:type="spellEnd"/>
      <w:r>
        <w:t>)</w:t>
      </w:r>
    </w:p>
    <w:p w14:paraId="2D78D7EE" w14:textId="77777777" w:rsidR="004402BE" w:rsidRDefault="004402BE" w:rsidP="004402BE">
      <w:pPr>
        <w:pStyle w:val="NormalWeb"/>
        <w:numPr>
          <w:ilvl w:val="0"/>
          <w:numId w:val="23"/>
        </w:numPr>
      </w:pPr>
      <w:r>
        <w:t>University admissions journey</w:t>
      </w:r>
    </w:p>
    <w:p w14:paraId="10009E8E" w14:textId="77777777" w:rsidR="004402BE" w:rsidRDefault="004402BE" w:rsidP="004402BE">
      <w:pPr>
        <w:pStyle w:val="NormalWeb"/>
        <w:numPr>
          <w:ilvl w:val="0"/>
          <w:numId w:val="23"/>
        </w:numPr>
      </w:pPr>
      <w:r>
        <w:t>Application help, tuition guidance, program matching</w:t>
      </w:r>
    </w:p>
    <w:p w14:paraId="02CF5FF1" w14:textId="77777777" w:rsidR="004402BE" w:rsidRDefault="004402BE" w:rsidP="004402BE">
      <w:pPr>
        <w:pStyle w:val="NormalWeb"/>
        <w:numPr>
          <w:ilvl w:val="0"/>
          <w:numId w:val="23"/>
        </w:numPr>
      </w:pPr>
      <w:r>
        <w:t>Increases application completion and user satisfaction</w:t>
      </w:r>
    </w:p>
    <w:p w14:paraId="68A0566C" w14:textId="77777777" w:rsidR="004402BE" w:rsidRDefault="004402BE" w:rsidP="004402BE">
      <w:pPr>
        <w:pStyle w:val="Heading4"/>
      </w:pPr>
      <w:r>
        <w:t>Retail (</w:t>
      </w:r>
      <w:proofErr w:type="spellStart"/>
      <w:r>
        <w:t>RetailCo</w:t>
      </w:r>
      <w:proofErr w:type="spellEnd"/>
      <w:r>
        <w:t>)</w:t>
      </w:r>
    </w:p>
    <w:p w14:paraId="6A205E14" w14:textId="77777777" w:rsidR="004402BE" w:rsidRDefault="004402BE" w:rsidP="004402BE">
      <w:pPr>
        <w:pStyle w:val="NormalWeb"/>
        <w:numPr>
          <w:ilvl w:val="0"/>
          <w:numId w:val="24"/>
        </w:numPr>
      </w:pPr>
      <w:r>
        <w:t>Virtual gift guides with embedded promo carousels</w:t>
      </w:r>
    </w:p>
    <w:p w14:paraId="76C604DF" w14:textId="77777777" w:rsidR="004402BE" w:rsidRDefault="004402BE" w:rsidP="004402BE">
      <w:pPr>
        <w:pStyle w:val="NormalWeb"/>
        <w:numPr>
          <w:ilvl w:val="0"/>
          <w:numId w:val="24"/>
        </w:numPr>
      </w:pPr>
      <w:r>
        <w:t>Jewelry “Tele” helps shoppers match gifts to personality</w:t>
      </w:r>
    </w:p>
    <w:p w14:paraId="25B5D686" w14:textId="77777777" w:rsidR="004402BE" w:rsidRDefault="004402BE" w:rsidP="004402BE">
      <w:pPr>
        <w:pStyle w:val="NormalWeb"/>
        <w:numPr>
          <w:ilvl w:val="0"/>
          <w:numId w:val="24"/>
        </w:numPr>
      </w:pPr>
      <w:r>
        <w:t>Embedded links to purchase or contact</w:t>
      </w:r>
    </w:p>
    <w:p w14:paraId="4BF3A1BB" w14:textId="77777777" w:rsidR="004402BE" w:rsidRDefault="00631C41" w:rsidP="004402BE">
      <w:r>
        <w:rPr>
          <w:noProof/>
        </w:rPr>
      </w:r>
      <w:r>
        <w:pict w14:anchorId="29798E0C">
          <v:rect id="Rectangle 39" o:spid="_x0000_s1045"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5C904E9C" w14:textId="77777777" w:rsidR="004402BE" w:rsidRDefault="004402BE" w:rsidP="004402BE">
      <w:pPr>
        <w:pStyle w:val="Heading3"/>
      </w:pPr>
      <w:r>
        <w:t>Ideal Customer Profiles</w:t>
      </w:r>
    </w:p>
    <w:p w14:paraId="2724A20C" w14:textId="77777777" w:rsidR="004402BE" w:rsidRDefault="004402BE" w:rsidP="004402BE">
      <w:pPr>
        <w:pStyle w:val="NormalWeb"/>
        <w:numPr>
          <w:ilvl w:val="0"/>
          <w:numId w:val="25"/>
        </w:numPr>
      </w:pPr>
      <w:r>
        <w:rPr>
          <w:rStyle w:val="Strong"/>
        </w:rPr>
        <w:t>Digitally Transforming Enterprises</w:t>
      </w:r>
      <w:r>
        <w:t xml:space="preserve"> needing next-gen interaction models</w:t>
      </w:r>
    </w:p>
    <w:p w14:paraId="43696500" w14:textId="77777777" w:rsidR="004402BE" w:rsidRDefault="004402BE" w:rsidP="004402BE">
      <w:pPr>
        <w:pStyle w:val="NormalWeb"/>
        <w:numPr>
          <w:ilvl w:val="0"/>
          <w:numId w:val="25"/>
        </w:numPr>
      </w:pPr>
      <w:r>
        <w:rPr>
          <w:rStyle w:val="Strong"/>
        </w:rPr>
        <w:t>Marketers</w:t>
      </w:r>
      <w:r>
        <w:t xml:space="preserve"> tired of forms and static pages</w:t>
      </w:r>
    </w:p>
    <w:p w14:paraId="3D548525" w14:textId="77777777" w:rsidR="004402BE" w:rsidRDefault="004402BE" w:rsidP="004402BE">
      <w:pPr>
        <w:pStyle w:val="NormalWeb"/>
        <w:numPr>
          <w:ilvl w:val="0"/>
          <w:numId w:val="25"/>
        </w:numPr>
      </w:pPr>
      <w:r>
        <w:rPr>
          <w:rStyle w:val="Strong"/>
        </w:rPr>
        <w:lastRenderedPageBreak/>
        <w:t>CX Leaders</w:t>
      </w:r>
      <w:r>
        <w:t xml:space="preserve"> looking to cut service wait times and boost satisfaction</w:t>
      </w:r>
    </w:p>
    <w:p w14:paraId="6E84B59B" w14:textId="77777777" w:rsidR="004402BE" w:rsidRDefault="004402BE" w:rsidP="004402BE">
      <w:pPr>
        <w:pStyle w:val="NormalWeb"/>
        <w:numPr>
          <w:ilvl w:val="0"/>
          <w:numId w:val="25"/>
        </w:numPr>
      </w:pPr>
      <w:r>
        <w:rPr>
          <w:rStyle w:val="Strong"/>
        </w:rPr>
        <w:t>Sales Teams</w:t>
      </w:r>
      <w:r>
        <w:t xml:space="preserve"> in complex or high-touch industries</w:t>
      </w:r>
    </w:p>
    <w:p w14:paraId="7437DAFD" w14:textId="77777777" w:rsidR="004402BE" w:rsidRDefault="004402BE" w:rsidP="004402BE">
      <w:pPr>
        <w:pStyle w:val="NormalWeb"/>
        <w:numPr>
          <w:ilvl w:val="0"/>
          <w:numId w:val="25"/>
        </w:numPr>
      </w:pPr>
      <w:r>
        <w:rPr>
          <w:rStyle w:val="Strong"/>
        </w:rPr>
        <w:t>Government Agencies</w:t>
      </w:r>
      <w:r>
        <w:t xml:space="preserve"> wanting to guide without increasing headcount</w:t>
      </w:r>
    </w:p>
    <w:p w14:paraId="1DD91A77" w14:textId="77777777" w:rsidR="004402BE" w:rsidRDefault="00631C41" w:rsidP="004402BE">
      <w:r>
        <w:rPr>
          <w:noProof/>
        </w:rPr>
      </w:r>
      <w:r>
        <w:pict w14:anchorId="294D6F2F">
          <v:rect id="Rectangle 37" o:spid="_x0000_s1044"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2CD91921" w14:textId="77777777" w:rsidR="004402BE" w:rsidRDefault="004402BE" w:rsidP="004402BE">
      <w:pPr>
        <w:pStyle w:val="Heading3"/>
      </w:pPr>
      <w:r>
        <w:t>KPI Framework</w:t>
      </w:r>
    </w:p>
    <w:p w14:paraId="1FA5CEEC" w14:textId="77777777" w:rsidR="004402BE" w:rsidRDefault="004402BE" w:rsidP="004402BE">
      <w:pPr>
        <w:pStyle w:val="NormalWeb"/>
      </w:pPr>
      <w:r>
        <w:rPr>
          <w:rStyle w:val="Strong"/>
        </w:rPr>
        <w:t>Customer KPIs:</w:t>
      </w:r>
    </w:p>
    <w:p w14:paraId="36FFF599" w14:textId="77777777" w:rsidR="004402BE" w:rsidRDefault="004402BE" w:rsidP="004402BE">
      <w:pPr>
        <w:pStyle w:val="NormalWeb"/>
        <w:numPr>
          <w:ilvl w:val="0"/>
          <w:numId w:val="26"/>
        </w:numPr>
      </w:pPr>
      <w:r>
        <w:t>Task completion rate (form fill, appointment set, etc.)</w:t>
      </w:r>
    </w:p>
    <w:p w14:paraId="147DBB76" w14:textId="77777777" w:rsidR="004402BE" w:rsidRDefault="004402BE" w:rsidP="004402BE">
      <w:pPr>
        <w:pStyle w:val="NormalWeb"/>
        <w:numPr>
          <w:ilvl w:val="0"/>
          <w:numId w:val="26"/>
        </w:numPr>
      </w:pPr>
      <w:r>
        <w:t>Airspace session length vs. bounce rate</w:t>
      </w:r>
    </w:p>
    <w:p w14:paraId="368D5F48" w14:textId="77777777" w:rsidR="004402BE" w:rsidRDefault="004402BE" w:rsidP="004402BE">
      <w:pPr>
        <w:pStyle w:val="NormalWeb"/>
        <w:numPr>
          <w:ilvl w:val="0"/>
          <w:numId w:val="26"/>
        </w:numPr>
      </w:pPr>
      <w:r>
        <w:t>CTA engagement (video played, link clicked)</w:t>
      </w:r>
    </w:p>
    <w:p w14:paraId="688D1695" w14:textId="77777777" w:rsidR="004402BE" w:rsidRDefault="004402BE" w:rsidP="004402BE">
      <w:pPr>
        <w:pStyle w:val="NormalWeb"/>
        <w:numPr>
          <w:ilvl w:val="0"/>
          <w:numId w:val="26"/>
        </w:numPr>
      </w:pPr>
      <w:r>
        <w:t>Sales funnel progression (from Airspace to booked call)</w:t>
      </w:r>
    </w:p>
    <w:p w14:paraId="07A852A2" w14:textId="77777777" w:rsidR="004402BE" w:rsidRDefault="004402BE" w:rsidP="004402BE">
      <w:pPr>
        <w:pStyle w:val="NormalWeb"/>
        <w:numPr>
          <w:ilvl w:val="0"/>
          <w:numId w:val="26"/>
        </w:numPr>
      </w:pPr>
      <w:r>
        <w:t>Support deflection (less chat/call volume)</w:t>
      </w:r>
    </w:p>
    <w:p w14:paraId="5F76D808" w14:textId="77777777" w:rsidR="004402BE" w:rsidRDefault="004402BE" w:rsidP="004402BE">
      <w:pPr>
        <w:pStyle w:val="NormalWeb"/>
      </w:pPr>
      <w:r>
        <w:rPr>
          <w:rStyle w:val="Strong"/>
        </w:rPr>
        <w:t>Benchmarks:</w:t>
      </w:r>
    </w:p>
    <w:p w14:paraId="6D4A9A2C" w14:textId="77777777" w:rsidR="004402BE" w:rsidRDefault="004402BE" w:rsidP="004402BE">
      <w:pPr>
        <w:pStyle w:val="NormalWeb"/>
        <w:numPr>
          <w:ilvl w:val="0"/>
          <w:numId w:val="27"/>
        </w:numPr>
      </w:pPr>
      <w:r>
        <w:t>+200% time-on-page vs. static site</w:t>
      </w:r>
    </w:p>
    <w:p w14:paraId="62098012" w14:textId="77777777" w:rsidR="004402BE" w:rsidRDefault="004402BE" w:rsidP="004402BE">
      <w:pPr>
        <w:pStyle w:val="NormalWeb"/>
        <w:numPr>
          <w:ilvl w:val="0"/>
          <w:numId w:val="27"/>
        </w:numPr>
      </w:pPr>
      <w:r>
        <w:t xml:space="preserve">30–60% form completion </w:t>
      </w:r>
      <w:proofErr w:type="gramStart"/>
      <w:r>
        <w:t>increase</w:t>
      </w:r>
      <w:proofErr w:type="gramEnd"/>
    </w:p>
    <w:p w14:paraId="21831692" w14:textId="77777777" w:rsidR="004402BE" w:rsidRDefault="004402BE" w:rsidP="004402BE">
      <w:pPr>
        <w:pStyle w:val="NormalWeb"/>
        <w:numPr>
          <w:ilvl w:val="0"/>
          <w:numId w:val="27"/>
        </w:numPr>
      </w:pPr>
      <w:r>
        <w:t>25–50% higher demo-to-deal rate</w:t>
      </w:r>
    </w:p>
    <w:p w14:paraId="3D05A553" w14:textId="77777777" w:rsidR="004402BE" w:rsidRDefault="004402BE" w:rsidP="004402BE">
      <w:pPr>
        <w:pStyle w:val="NormalWeb"/>
        <w:numPr>
          <w:ilvl w:val="0"/>
          <w:numId w:val="27"/>
        </w:numPr>
      </w:pPr>
      <w:r>
        <w:t>20–</w:t>
      </w:r>
      <w:proofErr w:type="gramStart"/>
      <w:r>
        <w:t>35 point</w:t>
      </w:r>
      <w:proofErr w:type="gramEnd"/>
      <w:r>
        <w:t xml:space="preserve"> NPS improvement</w:t>
      </w:r>
    </w:p>
    <w:p w14:paraId="1CA4232B" w14:textId="77777777" w:rsidR="004402BE" w:rsidRDefault="004402BE" w:rsidP="004402BE">
      <w:pPr>
        <w:pStyle w:val="NormalWeb"/>
        <w:numPr>
          <w:ilvl w:val="0"/>
          <w:numId w:val="27"/>
        </w:numPr>
      </w:pPr>
      <w:r>
        <w:t>15–40% increase in upsell/cross-sell</w:t>
      </w:r>
    </w:p>
    <w:p w14:paraId="5FE5DD12" w14:textId="77777777" w:rsidR="004402BE" w:rsidRDefault="00631C41" w:rsidP="004402BE">
      <w:r>
        <w:rPr>
          <w:noProof/>
        </w:rPr>
      </w:r>
      <w:r>
        <w:pict w14:anchorId="33060DB5">
          <v:rect id="Rectangle 35" o:spid="_x0000_s1043"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105EDB13" w14:textId="77777777" w:rsidR="004402BE" w:rsidRDefault="004402BE" w:rsidP="004402BE">
      <w:pPr>
        <w:pStyle w:val="Heading3"/>
      </w:pPr>
      <w:r>
        <w:t>Tiered Descriptions</w:t>
      </w:r>
    </w:p>
    <w:p w14:paraId="22073215" w14:textId="77777777" w:rsidR="004402BE" w:rsidRDefault="004402BE" w:rsidP="004402BE">
      <w:pPr>
        <w:pStyle w:val="Heading4"/>
      </w:pPr>
      <w:r>
        <w:t>Mobeus (50 / 100 / 250 words)</w:t>
      </w:r>
    </w:p>
    <w:p w14:paraId="091922BA" w14:textId="77777777" w:rsidR="004402BE" w:rsidRDefault="004402BE" w:rsidP="004402BE">
      <w:pPr>
        <w:pStyle w:val="NormalWeb"/>
      </w:pPr>
      <w:r>
        <w:t>[Included earlier — already detailed]</w:t>
      </w:r>
    </w:p>
    <w:p w14:paraId="2455FDE8" w14:textId="77777777" w:rsidR="004402BE" w:rsidRDefault="004402BE" w:rsidP="004402BE">
      <w:pPr>
        <w:pStyle w:val="Heading4"/>
      </w:pPr>
      <w:r>
        <w:t>Airspaces (50 / 100 / 250 words)</w:t>
      </w:r>
    </w:p>
    <w:p w14:paraId="11FA79F0" w14:textId="77777777" w:rsidR="004402BE" w:rsidRDefault="004402BE" w:rsidP="004402BE">
      <w:pPr>
        <w:pStyle w:val="NormalWeb"/>
      </w:pPr>
      <w:r>
        <w:t>[Included earlier — already detailed]</w:t>
      </w:r>
    </w:p>
    <w:p w14:paraId="512498B2" w14:textId="77777777" w:rsidR="004402BE" w:rsidRDefault="004402BE" w:rsidP="004402BE">
      <w:pPr>
        <w:pStyle w:val="Heading4"/>
      </w:pPr>
      <w:proofErr w:type="spellStart"/>
      <w:r>
        <w:t>Teles</w:t>
      </w:r>
      <w:proofErr w:type="spellEnd"/>
      <w:r>
        <w:t xml:space="preserve"> (50 / 100 / 250 words)</w:t>
      </w:r>
    </w:p>
    <w:p w14:paraId="0402BA76" w14:textId="77777777" w:rsidR="004402BE" w:rsidRDefault="004402BE" w:rsidP="004402BE">
      <w:pPr>
        <w:pStyle w:val="NormalWeb"/>
      </w:pPr>
      <w:r>
        <w:t>[Included earlier — already detailed]</w:t>
      </w:r>
    </w:p>
    <w:p w14:paraId="77B7F384" w14:textId="77777777" w:rsidR="004402BE" w:rsidRDefault="00631C41" w:rsidP="004402BE">
      <w:r>
        <w:rPr>
          <w:noProof/>
        </w:rPr>
      </w:r>
      <w:r>
        <w:pict w14:anchorId="65CB54FA">
          <v:rect id="Rectangle 33" o:spid="_x0000_s1042"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67060710" w14:textId="77777777" w:rsidR="004402BE" w:rsidRDefault="004402BE" w:rsidP="004402BE">
      <w:pPr>
        <w:pStyle w:val="Heading3"/>
      </w:pPr>
      <w:r>
        <w:t>Use-Case Demos (Detailed)</w:t>
      </w:r>
    </w:p>
    <w:p w14:paraId="6D49D13E" w14:textId="77777777" w:rsidR="004402BE" w:rsidRDefault="004402BE" w:rsidP="004402BE">
      <w:pPr>
        <w:pStyle w:val="Heading4"/>
      </w:pPr>
      <w:r>
        <w:t>Telco: Lit-Tel IoT Campaign</w:t>
      </w:r>
    </w:p>
    <w:p w14:paraId="43ED2EF6" w14:textId="77777777" w:rsidR="004402BE" w:rsidRDefault="004402BE" w:rsidP="004402BE">
      <w:pPr>
        <w:pStyle w:val="NormalWeb"/>
        <w:numPr>
          <w:ilvl w:val="0"/>
          <w:numId w:val="28"/>
        </w:numPr>
      </w:pPr>
      <w:r>
        <w:t>3 Airspaces with branded vineyard scenes</w:t>
      </w:r>
    </w:p>
    <w:p w14:paraId="7D2F5B5F" w14:textId="77777777" w:rsidR="004402BE" w:rsidRDefault="004402BE" w:rsidP="004402BE">
      <w:pPr>
        <w:pStyle w:val="NormalWeb"/>
        <w:numPr>
          <w:ilvl w:val="0"/>
          <w:numId w:val="28"/>
        </w:numPr>
      </w:pPr>
      <w:r>
        <w:lastRenderedPageBreak/>
        <w:t>Smart Panels per plan</w:t>
      </w:r>
    </w:p>
    <w:p w14:paraId="1CD13AB5" w14:textId="77777777" w:rsidR="004402BE" w:rsidRDefault="004402BE" w:rsidP="004402BE">
      <w:pPr>
        <w:pStyle w:val="NormalWeb"/>
        <w:numPr>
          <w:ilvl w:val="0"/>
          <w:numId w:val="28"/>
        </w:numPr>
      </w:pPr>
      <w:r>
        <w:t>Weather station overlay, drone feed video</w:t>
      </w:r>
    </w:p>
    <w:p w14:paraId="21C5FA83" w14:textId="77777777" w:rsidR="004402BE" w:rsidRDefault="004402BE" w:rsidP="004402BE">
      <w:pPr>
        <w:pStyle w:val="NormalWeb"/>
        <w:numPr>
          <w:ilvl w:val="0"/>
          <w:numId w:val="28"/>
        </w:numPr>
      </w:pPr>
      <w:r>
        <w:t>CTA: “Book Install” &gt; creates CRM case</w:t>
      </w:r>
    </w:p>
    <w:p w14:paraId="43283561" w14:textId="77777777" w:rsidR="004402BE" w:rsidRDefault="004402BE" w:rsidP="004402BE">
      <w:pPr>
        <w:pStyle w:val="NormalWeb"/>
        <w:numPr>
          <w:ilvl w:val="0"/>
          <w:numId w:val="28"/>
        </w:numPr>
      </w:pPr>
      <w:r>
        <w:t>Outcome: 3x engagement, 41% trial signup</w:t>
      </w:r>
    </w:p>
    <w:p w14:paraId="78949025" w14:textId="77777777" w:rsidR="004402BE" w:rsidRDefault="004402BE" w:rsidP="004402BE">
      <w:pPr>
        <w:pStyle w:val="Heading4"/>
      </w:pPr>
      <w:proofErr w:type="spellStart"/>
      <w:r>
        <w:t>WealthCo</w:t>
      </w:r>
      <w:proofErr w:type="spellEnd"/>
      <w:r>
        <w:t>: HNW Banking</w:t>
      </w:r>
    </w:p>
    <w:p w14:paraId="766AC756" w14:textId="77777777" w:rsidR="004402BE" w:rsidRDefault="004402BE" w:rsidP="004402BE">
      <w:pPr>
        <w:pStyle w:val="NormalWeb"/>
        <w:numPr>
          <w:ilvl w:val="0"/>
          <w:numId w:val="29"/>
        </w:numPr>
      </w:pPr>
      <w:r>
        <w:t>Dashboard with client portfolio metrics</w:t>
      </w:r>
    </w:p>
    <w:p w14:paraId="796E1DA8" w14:textId="77777777" w:rsidR="004402BE" w:rsidRDefault="004402BE" w:rsidP="004402BE">
      <w:pPr>
        <w:pStyle w:val="NormalWeb"/>
        <w:numPr>
          <w:ilvl w:val="0"/>
          <w:numId w:val="29"/>
        </w:numPr>
      </w:pPr>
      <w:r>
        <w:t>Meeting preparation checklist</w:t>
      </w:r>
    </w:p>
    <w:p w14:paraId="1074BA22" w14:textId="77777777" w:rsidR="004402BE" w:rsidRDefault="004402BE" w:rsidP="004402BE">
      <w:pPr>
        <w:pStyle w:val="NormalWeb"/>
        <w:numPr>
          <w:ilvl w:val="0"/>
          <w:numId w:val="29"/>
        </w:numPr>
      </w:pPr>
      <w:r>
        <w:t>Onboarding docs filled via conversation</w:t>
      </w:r>
    </w:p>
    <w:p w14:paraId="691566D1" w14:textId="77777777" w:rsidR="004402BE" w:rsidRDefault="004402BE" w:rsidP="004402BE">
      <w:pPr>
        <w:pStyle w:val="NormalWeb"/>
        <w:numPr>
          <w:ilvl w:val="0"/>
          <w:numId w:val="29"/>
        </w:numPr>
      </w:pPr>
      <w:r>
        <w:t>Victoria explains differences in managed account tiers</w:t>
      </w:r>
    </w:p>
    <w:p w14:paraId="7516502A" w14:textId="77777777" w:rsidR="004402BE" w:rsidRDefault="004402BE" w:rsidP="004402BE">
      <w:pPr>
        <w:pStyle w:val="Heading4"/>
      </w:pPr>
      <w:proofErr w:type="spellStart"/>
      <w:r>
        <w:t>GovCo</w:t>
      </w:r>
      <w:proofErr w:type="spellEnd"/>
      <w:r>
        <w:t>: Starting a Restaurant</w:t>
      </w:r>
    </w:p>
    <w:p w14:paraId="740E5F34" w14:textId="77777777" w:rsidR="004402BE" w:rsidRDefault="004402BE" w:rsidP="004402BE">
      <w:pPr>
        <w:pStyle w:val="NormalWeb"/>
        <w:numPr>
          <w:ilvl w:val="0"/>
          <w:numId w:val="30"/>
        </w:numPr>
      </w:pPr>
      <w:r>
        <w:t>Checklist panel for location, license, permit</w:t>
      </w:r>
    </w:p>
    <w:p w14:paraId="66674925" w14:textId="77777777" w:rsidR="004402BE" w:rsidRDefault="004402BE" w:rsidP="004402BE">
      <w:pPr>
        <w:pStyle w:val="NormalWeb"/>
        <w:numPr>
          <w:ilvl w:val="0"/>
          <w:numId w:val="30"/>
        </w:numPr>
      </w:pPr>
      <w:r>
        <w:t>Tele “Scarlett” explains NC-specific details</w:t>
      </w:r>
    </w:p>
    <w:p w14:paraId="236E0901" w14:textId="77777777" w:rsidR="004402BE" w:rsidRDefault="004402BE" w:rsidP="004402BE">
      <w:pPr>
        <w:pStyle w:val="NormalWeb"/>
        <w:numPr>
          <w:ilvl w:val="0"/>
          <w:numId w:val="30"/>
        </w:numPr>
      </w:pPr>
      <w:r>
        <w:t>CTA: “Download Your Business Plan”</w:t>
      </w:r>
    </w:p>
    <w:p w14:paraId="4F5C28CE" w14:textId="77777777" w:rsidR="004402BE" w:rsidRDefault="004402BE" w:rsidP="004402BE">
      <w:pPr>
        <w:pStyle w:val="NormalWeb"/>
        <w:numPr>
          <w:ilvl w:val="0"/>
          <w:numId w:val="30"/>
        </w:numPr>
      </w:pPr>
      <w:r>
        <w:t>James re-enters same Airspace 3 days later—progress is saved</w:t>
      </w:r>
    </w:p>
    <w:p w14:paraId="1D963E94" w14:textId="77777777" w:rsidR="004402BE" w:rsidRDefault="004402BE" w:rsidP="004402BE">
      <w:pPr>
        <w:pStyle w:val="Heading4"/>
      </w:pPr>
      <w:r>
        <w:t>Allianz: Insurance Explorer</w:t>
      </w:r>
    </w:p>
    <w:p w14:paraId="27EB8224" w14:textId="77777777" w:rsidR="004402BE" w:rsidRDefault="004402BE" w:rsidP="004402BE">
      <w:pPr>
        <w:pStyle w:val="NormalWeb"/>
        <w:numPr>
          <w:ilvl w:val="0"/>
          <w:numId w:val="31"/>
        </w:numPr>
      </w:pPr>
      <w:r>
        <w:t>Carousel of insurance products</w:t>
      </w:r>
    </w:p>
    <w:p w14:paraId="10EC78C5" w14:textId="77777777" w:rsidR="004402BE" w:rsidRDefault="004402BE" w:rsidP="004402BE">
      <w:pPr>
        <w:pStyle w:val="NormalWeb"/>
        <w:numPr>
          <w:ilvl w:val="0"/>
          <w:numId w:val="31"/>
        </w:numPr>
      </w:pPr>
      <w:r>
        <w:t>Panel graphs showing financial trajectories</w:t>
      </w:r>
    </w:p>
    <w:p w14:paraId="5AE1E14D" w14:textId="77777777" w:rsidR="004402BE" w:rsidRDefault="004402BE" w:rsidP="004402BE">
      <w:pPr>
        <w:pStyle w:val="NormalWeb"/>
        <w:numPr>
          <w:ilvl w:val="0"/>
          <w:numId w:val="31"/>
        </w:numPr>
      </w:pPr>
      <w:r>
        <w:t>Scenario picker: “I’m 35, recently married, with a new child”</w:t>
      </w:r>
    </w:p>
    <w:p w14:paraId="268D289B" w14:textId="77777777" w:rsidR="004402BE" w:rsidRDefault="004402BE" w:rsidP="004402BE">
      <w:pPr>
        <w:pStyle w:val="NormalWeb"/>
        <w:numPr>
          <w:ilvl w:val="0"/>
          <w:numId w:val="31"/>
        </w:numPr>
      </w:pPr>
      <w:r>
        <w:t>Tele “Alex” recommends a flexible policy</w:t>
      </w:r>
    </w:p>
    <w:p w14:paraId="105B8FCA" w14:textId="77777777" w:rsidR="004402BE" w:rsidRDefault="004402BE" w:rsidP="004402BE">
      <w:pPr>
        <w:pStyle w:val="Heading4"/>
      </w:pPr>
      <w:proofErr w:type="spellStart"/>
      <w:r>
        <w:t>AutoCo</w:t>
      </w:r>
      <w:proofErr w:type="spellEnd"/>
      <w:r>
        <w:t>: Alpha V Launch</w:t>
      </w:r>
    </w:p>
    <w:p w14:paraId="23A7E4D1" w14:textId="77777777" w:rsidR="004402BE" w:rsidRDefault="004402BE" w:rsidP="004402BE">
      <w:pPr>
        <w:pStyle w:val="NormalWeb"/>
        <w:numPr>
          <w:ilvl w:val="0"/>
          <w:numId w:val="32"/>
        </w:numPr>
      </w:pPr>
      <w:r>
        <w:t>Vehicle carousel with trims and accessories</w:t>
      </w:r>
    </w:p>
    <w:p w14:paraId="7B01F4BF" w14:textId="77777777" w:rsidR="004402BE" w:rsidRDefault="004402BE" w:rsidP="004402BE">
      <w:pPr>
        <w:pStyle w:val="NormalWeb"/>
        <w:numPr>
          <w:ilvl w:val="0"/>
          <w:numId w:val="32"/>
        </w:numPr>
      </w:pPr>
      <w:r>
        <w:t xml:space="preserve">Persona-adjusted </w:t>
      </w:r>
      <w:proofErr w:type="spellStart"/>
      <w:r>
        <w:t>Teles</w:t>
      </w:r>
      <w:proofErr w:type="spellEnd"/>
      <w:r>
        <w:t xml:space="preserve"> (Cameron gets range info, Jordan gets camping info)</w:t>
      </w:r>
    </w:p>
    <w:p w14:paraId="151746E4" w14:textId="77777777" w:rsidR="004402BE" w:rsidRDefault="004402BE" w:rsidP="004402BE">
      <w:pPr>
        <w:pStyle w:val="NormalWeb"/>
        <w:numPr>
          <w:ilvl w:val="0"/>
          <w:numId w:val="32"/>
        </w:numPr>
      </w:pPr>
      <w:r>
        <w:t>CTA: Book test drive &gt; routes to LA or Durham location</w:t>
      </w:r>
    </w:p>
    <w:p w14:paraId="390743EA" w14:textId="77777777" w:rsidR="004402BE" w:rsidRDefault="004402BE" w:rsidP="004402BE">
      <w:pPr>
        <w:pStyle w:val="NormalWeb"/>
        <w:numPr>
          <w:ilvl w:val="0"/>
          <w:numId w:val="32"/>
        </w:numPr>
      </w:pPr>
      <w:r>
        <w:t>Video clips embedded in Smart Panels</w:t>
      </w:r>
    </w:p>
    <w:p w14:paraId="66C52C7D" w14:textId="77777777" w:rsidR="004402BE" w:rsidRDefault="00631C41" w:rsidP="004402BE">
      <w:r>
        <w:rPr>
          <w:noProof/>
        </w:rPr>
      </w:r>
      <w:r>
        <w:pict w14:anchorId="238D9C9C">
          <v:rect id="Rectangle 31" o:spid="_x0000_s1041"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3548B85D" w14:textId="77777777" w:rsidR="004402BE" w:rsidRDefault="004402BE" w:rsidP="004402BE">
      <w:pPr>
        <w:pStyle w:val="Heading3"/>
      </w:pPr>
      <w:r>
        <w:t>Final Summary</w:t>
      </w:r>
    </w:p>
    <w:p w14:paraId="41D5926A" w14:textId="77777777" w:rsidR="004402BE" w:rsidRDefault="004402BE" w:rsidP="004402BE">
      <w:pPr>
        <w:pStyle w:val="NormalWeb"/>
      </w:pPr>
      <w:r>
        <w:t xml:space="preserve">Mobeus creates a new layer of digital interaction that feels intuitive, personal, and intelligent. With Airspaces, users don’t just land on a website—they enter an experience. With </w:t>
      </w:r>
      <w:proofErr w:type="spellStart"/>
      <w:r>
        <w:t>Teles</w:t>
      </w:r>
      <w:proofErr w:type="spellEnd"/>
      <w:r>
        <w:t>, users don’t guess or search—they ask, and are guided.</w:t>
      </w:r>
    </w:p>
    <w:p w14:paraId="395EC30D" w14:textId="77777777" w:rsidR="004402BE" w:rsidRDefault="004402BE" w:rsidP="004402BE">
      <w:pPr>
        <w:pStyle w:val="NormalWeb"/>
      </w:pPr>
      <w:r>
        <w:t xml:space="preserve">Whether you're selling a car, onboarding a client, educating a citizen, or launching a campaign—Mobeus lets your digital presence </w:t>
      </w:r>
      <w:r>
        <w:rPr>
          <w:rStyle w:val="Emphasis"/>
        </w:rPr>
        <w:t>show up with a smile.</w:t>
      </w:r>
    </w:p>
    <w:p w14:paraId="036D9BB3" w14:textId="77777777" w:rsidR="004402BE" w:rsidRDefault="004402BE" w:rsidP="004402BE">
      <w:pPr>
        <w:pStyle w:val="NormalWeb"/>
      </w:pPr>
      <w:proofErr w:type="spellStart"/>
      <w:r>
        <w:rPr>
          <w:rStyle w:val="Strong"/>
        </w:rPr>
        <w:t>TeleHuman</w:t>
      </w:r>
      <w:proofErr w:type="spellEnd"/>
      <w:r>
        <w:rPr>
          <w:rStyle w:val="Strong"/>
        </w:rPr>
        <w:t>, by Mobeus. Help is here.</w:t>
      </w:r>
    </w:p>
    <w:p w14:paraId="1EFACA91" w14:textId="77777777" w:rsidR="004402BE" w:rsidRDefault="00631C41" w:rsidP="004402BE">
      <w:r>
        <w:rPr>
          <w:noProof/>
        </w:rPr>
      </w:r>
      <w:r>
        <w:pict w14:anchorId="33DB222D">
          <v:rect id="Rectangle 29" o:spid="_x0000_s1040"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1639DA6B" w14:textId="77777777" w:rsidR="004402BE" w:rsidRDefault="004402BE" w:rsidP="004402BE">
      <w:pPr>
        <w:pStyle w:val="NormalWeb"/>
      </w:pPr>
      <w:r>
        <w:t>Let me know if you'd like this formatted in PDF, DOCX, or added directly into your canvas as a final master version.</w:t>
      </w:r>
    </w:p>
    <w:p w14:paraId="711B73B3" w14:textId="6F5AB9F3" w:rsidR="00F16735" w:rsidRDefault="00F16735" w:rsidP="004402BE"/>
    <w:p w14:paraId="30F74750" w14:textId="77777777" w:rsidR="004402BE" w:rsidRDefault="004402BE" w:rsidP="004402BE"/>
    <w:p w14:paraId="1C06DE0D" w14:textId="77777777" w:rsidR="004402BE" w:rsidRDefault="004402BE" w:rsidP="004402BE"/>
    <w:p w14:paraId="542691BD" w14:textId="77777777" w:rsidR="004402BE" w:rsidRDefault="004402BE" w:rsidP="004402BE"/>
    <w:p w14:paraId="3FCC32FB" w14:textId="77777777" w:rsidR="004402BE" w:rsidRDefault="004402BE" w:rsidP="004402BE">
      <w:pPr>
        <w:pStyle w:val="Heading2"/>
      </w:pPr>
      <w:r>
        <w:t>Mobeus Knowledge Base Document</w:t>
      </w:r>
    </w:p>
    <w:p w14:paraId="17CCAAB1" w14:textId="77777777" w:rsidR="004402BE" w:rsidRDefault="004402BE" w:rsidP="004402BE">
      <w:pPr>
        <w:pStyle w:val="Heading3"/>
      </w:pPr>
      <w:r>
        <w:t>Company Overview</w:t>
      </w:r>
    </w:p>
    <w:p w14:paraId="21BD042C" w14:textId="77777777" w:rsidR="004402BE" w:rsidRDefault="004402BE" w:rsidP="004402BE">
      <w:pPr>
        <w:pStyle w:val="NormalWeb"/>
      </w:pPr>
      <w:r>
        <w:t>Mobeus is a spatial computing company dedicated to making digital interactions feel as natural, helpful, and human as possible. It combines browser-based 3D environments (Airspaces), intelligent digital agents (</w:t>
      </w:r>
      <w:proofErr w:type="spellStart"/>
      <w:r>
        <w:t>Teles</w:t>
      </w:r>
      <w:proofErr w:type="spellEnd"/>
      <w:r>
        <w:t>), and conversational AI to transform how people interact with brands, services, and content. Its mission is to reduce friction, increase trust, and deliver emotionally resonant outcomes across industries—whether in sales, service, education, or government.</w:t>
      </w:r>
    </w:p>
    <w:p w14:paraId="6B55C47A" w14:textId="77777777" w:rsidR="004402BE" w:rsidRDefault="004402BE" w:rsidP="004402BE">
      <w:pPr>
        <w:pStyle w:val="NormalWeb"/>
      </w:pPr>
      <w:r>
        <w:t>Founded on the principle that technology should adapt to people (not the other way around), Mobeus removes the barriers of traditional digital engagement—no apps, no downloads, no scripts—just simple, intuitive, voice- and conversation-powered interactions.</w:t>
      </w:r>
    </w:p>
    <w:p w14:paraId="545F7AE0" w14:textId="77777777" w:rsidR="004402BE" w:rsidRDefault="00631C41" w:rsidP="004402BE">
      <w:r>
        <w:rPr>
          <w:noProof/>
        </w:rPr>
      </w:r>
      <w:r>
        <w:pict w14:anchorId="5CC05DA0">
          <v:rect id="Rectangle 27" o:spid="_x0000_s1039"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6DF9B545" w14:textId="77777777" w:rsidR="004402BE" w:rsidRDefault="004402BE" w:rsidP="004402BE">
      <w:pPr>
        <w:pStyle w:val="Heading3"/>
      </w:pPr>
      <w:r>
        <w:t>Core Products</w:t>
      </w:r>
    </w:p>
    <w:p w14:paraId="1FAC065D" w14:textId="77777777" w:rsidR="004402BE" w:rsidRDefault="004402BE" w:rsidP="004402BE">
      <w:pPr>
        <w:pStyle w:val="Heading4"/>
      </w:pPr>
      <w:r>
        <w:t>Airspaces</w:t>
      </w:r>
    </w:p>
    <w:p w14:paraId="257CDFA6" w14:textId="77777777" w:rsidR="004402BE" w:rsidRDefault="004402BE" w:rsidP="004402BE">
      <w:pPr>
        <w:pStyle w:val="NormalWeb"/>
      </w:pPr>
      <w:r>
        <w:t>Airspaces are web-based, spatial experiences generated in real time based on context, data, or user intent. Key characteristics include:</w:t>
      </w:r>
    </w:p>
    <w:p w14:paraId="429CB02E" w14:textId="77777777" w:rsidR="004402BE" w:rsidRDefault="004402BE" w:rsidP="004402BE">
      <w:pPr>
        <w:pStyle w:val="NormalWeb"/>
        <w:numPr>
          <w:ilvl w:val="0"/>
          <w:numId w:val="33"/>
        </w:numPr>
      </w:pPr>
      <w:r>
        <w:t>Load instantly in a browser—no installation or hardware required</w:t>
      </w:r>
    </w:p>
    <w:p w14:paraId="101FBC7D" w14:textId="77777777" w:rsidR="004402BE" w:rsidRDefault="004402BE" w:rsidP="004402BE">
      <w:pPr>
        <w:pStyle w:val="NormalWeb"/>
        <w:numPr>
          <w:ilvl w:val="0"/>
          <w:numId w:val="33"/>
        </w:numPr>
      </w:pPr>
      <w:r>
        <w:t>Personalized to user profile, CRM records, campaign data, or location</w:t>
      </w:r>
    </w:p>
    <w:p w14:paraId="2C8ED0D7" w14:textId="77777777" w:rsidR="004402BE" w:rsidRDefault="004402BE" w:rsidP="004402BE">
      <w:pPr>
        <w:pStyle w:val="NormalWeb"/>
        <w:numPr>
          <w:ilvl w:val="0"/>
          <w:numId w:val="33"/>
        </w:numPr>
      </w:pPr>
      <w:r>
        <w:t>Include Smart Panels, Carousels, videos, text blocks, embedded forms, and calls-to-action</w:t>
      </w:r>
    </w:p>
    <w:p w14:paraId="7DEEA23E" w14:textId="77777777" w:rsidR="004402BE" w:rsidRDefault="004402BE" w:rsidP="004402BE">
      <w:pPr>
        <w:pStyle w:val="NormalWeb"/>
        <w:numPr>
          <w:ilvl w:val="0"/>
          <w:numId w:val="33"/>
        </w:numPr>
      </w:pPr>
      <w:r>
        <w:t>Allow users to move visually through product demos, training flows, or onboarding journeys</w:t>
      </w:r>
    </w:p>
    <w:p w14:paraId="46D31212" w14:textId="77777777" w:rsidR="004402BE" w:rsidRDefault="004402BE" w:rsidP="004402BE">
      <w:pPr>
        <w:pStyle w:val="NormalWeb"/>
        <w:numPr>
          <w:ilvl w:val="0"/>
          <w:numId w:val="33"/>
        </w:numPr>
      </w:pPr>
      <w:r>
        <w:t>Maintain persistent memory across sessions when linked to user identity</w:t>
      </w:r>
    </w:p>
    <w:p w14:paraId="2A690572" w14:textId="77777777" w:rsidR="004402BE" w:rsidRDefault="004402BE" w:rsidP="004402BE">
      <w:pPr>
        <w:pStyle w:val="Heading4"/>
      </w:pPr>
      <w:proofErr w:type="spellStart"/>
      <w:r>
        <w:lastRenderedPageBreak/>
        <w:t>TeleHumans</w:t>
      </w:r>
      <w:proofErr w:type="spellEnd"/>
      <w:r>
        <w:t xml:space="preserve"> (</w:t>
      </w:r>
      <w:proofErr w:type="spellStart"/>
      <w:r>
        <w:t>Teles</w:t>
      </w:r>
      <w:proofErr w:type="spellEnd"/>
      <w:r>
        <w:t>)</w:t>
      </w:r>
    </w:p>
    <w:p w14:paraId="1A02B624" w14:textId="77777777" w:rsidR="004402BE" w:rsidRDefault="004402BE" w:rsidP="004402BE">
      <w:pPr>
        <w:pStyle w:val="NormalWeb"/>
      </w:pPr>
      <w:proofErr w:type="spellStart"/>
      <w:r>
        <w:t>Teles</w:t>
      </w:r>
      <w:proofErr w:type="spellEnd"/>
      <w:r>
        <w:t xml:space="preserve"> are intelligent, persona-driven virtual guides embedded within Airspaces. They are:</w:t>
      </w:r>
    </w:p>
    <w:p w14:paraId="751240BE" w14:textId="77777777" w:rsidR="004402BE" w:rsidRDefault="004402BE" w:rsidP="004402BE">
      <w:pPr>
        <w:pStyle w:val="NormalWeb"/>
        <w:numPr>
          <w:ilvl w:val="0"/>
          <w:numId w:val="34"/>
        </w:numPr>
      </w:pPr>
      <w:r>
        <w:t>Fully conversational: support both speech and text input</w:t>
      </w:r>
    </w:p>
    <w:p w14:paraId="584AA5AB" w14:textId="77777777" w:rsidR="004402BE" w:rsidRDefault="004402BE" w:rsidP="004402BE">
      <w:pPr>
        <w:pStyle w:val="NormalWeb"/>
        <w:numPr>
          <w:ilvl w:val="0"/>
          <w:numId w:val="34"/>
        </w:numPr>
      </w:pPr>
      <w:r>
        <w:t>Personalized: branded visuals, tone, voice, language, and persona per deployment</w:t>
      </w:r>
    </w:p>
    <w:p w14:paraId="42C2797F" w14:textId="77777777" w:rsidR="004402BE" w:rsidRDefault="004402BE" w:rsidP="004402BE">
      <w:pPr>
        <w:pStyle w:val="NormalWeb"/>
        <w:numPr>
          <w:ilvl w:val="0"/>
          <w:numId w:val="34"/>
        </w:numPr>
      </w:pPr>
      <w:r>
        <w:t>Multilingual, memory-enabled, emotionally expressive</w:t>
      </w:r>
    </w:p>
    <w:p w14:paraId="39BBD7F3" w14:textId="77777777" w:rsidR="004402BE" w:rsidRDefault="004402BE" w:rsidP="004402BE">
      <w:pPr>
        <w:pStyle w:val="NormalWeb"/>
        <w:numPr>
          <w:ilvl w:val="0"/>
          <w:numId w:val="34"/>
        </w:numPr>
      </w:pPr>
      <w:r>
        <w:t>Capable of context-aware help, real-time content adaptation, escalation logic, and CRM data handoff</w:t>
      </w:r>
    </w:p>
    <w:p w14:paraId="765864CF" w14:textId="77777777" w:rsidR="004402BE" w:rsidRDefault="004402BE" w:rsidP="004402BE">
      <w:pPr>
        <w:pStyle w:val="NormalWeb"/>
      </w:pPr>
      <w:r>
        <w:t xml:space="preserve">Use-cases for </w:t>
      </w:r>
      <w:proofErr w:type="spellStart"/>
      <w:r>
        <w:t>Teles</w:t>
      </w:r>
      <w:proofErr w:type="spellEnd"/>
      <w:r>
        <w:t xml:space="preserve"> include:</w:t>
      </w:r>
    </w:p>
    <w:p w14:paraId="382049BE" w14:textId="77777777" w:rsidR="004402BE" w:rsidRDefault="004402BE" w:rsidP="004402BE">
      <w:pPr>
        <w:pStyle w:val="NormalWeb"/>
        <w:numPr>
          <w:ilvl w:val="0"/>
          <w:numId w:val="35"/>
        </w:numPr>
      </w:pPr>
      <w:r>
        <w:t>Sales discovery and objection handling</w:t>
      </w:r>
    </w:p>
    <w:p w14:paraId="49B9D11E" w14:textId="77777777" w:rsidR="004402BE" w:rsidRDefault="004402BE" w:rsidP="004402BE">
      <w:pPr>
        <w:pStyle w:val="NormalWeb"/>
        <w:numPr>
          <w:ilvl w:val="0"/>
          <w:numId w:val="35"/>
        </w:numPr>
      </w:pPr>
      <w:r>
        <w:t>Customer support walkthroughs</w:t>
      </w:r>
    </w:p>
    <w:p w14:paraId="78985698" w14:textId="77777777" w:rsidR="004402BE" w:rsidRDefault="004402BE" w:rsidP="004402BE">
      <w:pPr>
        <w:pStyle w:val="NormalWeb"/>
        <w:numPr>
          <w:ilvl w:val="0"/>
          <w:numId w:val="35"/>
        </w:numPr>
      </w:pPr>
      <w:r>
        <w:t>Form filling and guided documentation</w:t>
      </w:r>
    </w:p>
    <w:p w14:paraId="073EF83D" w14:textId="77777777" w:rsidR="004402BE" w:rsidRDefault="004402BE" w:rsidP="004402BE">
      <w:pPr>
        <w:pStyle w:val="NormalWeb"/>
        <w:numPr>
          <w:ilvl w:val="0"/>
          <w:numId w:val="35"/>
        </w:numPr>
      </w:pPr>
      <w:r>
        <w:t>Training and onboarding sessions</w:t>
      </w:r>
    </w:p>
    <w:p w14:paraId="15C5E8BF" w14:textId="77777777" w:rsidR="004402BE" w:rsidRDefault="004402BE" w:rsidP="004402BE">
      <w:pPr>
        <w:pStyle w:val="NormalWeb"/>
        <w:numPr>
          <w:ilvl w:val="0"/>
          <w:numId w:val="35"/>
        </w:numPr>
      </w:pPr>
      <w:r>
        <w:t>Explaining benefits, risks, and policy terms</w:t>
      </w:r>
    </w:p>
    <w:p w14:paraId="647E9DC8" w14:textId="77777777" w:rsidR="004402BE" w:rsidRDefault="00631C41" w:rsidP="004402BE">
      <w:r>
        <w:rPr>
          <w:noProof/>
        </w:rPr>
      </w:r>
      <w:r>
        <w:pict w14:anchorId="4AE53071">
          <v:rect id="Rectangle 25" o:spid="_x0000_s1038"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6877FCE9" w14:textId="77777777" w:rsidR="004402BE" w:rsidRDefault="004402BE" w:rsidP="004402BE">
      <w:pPr>
        <w:pStyle w:val="Heading3"/>
      </w:pPr>
      <w:r>
        <w:t>Technical Features</w:t>
      </w:r>
    </w:p>
    <w:p w14:paraId="5E2E6F21" w14:textId="77777777" w:rsidR="004402BE" w:rsidRDefault="004402BE" w:rsidP="004402BE">
      <w:pPr>
        <w:pStyle w:val="NormalWeb"/>
        <w:numPr>
          <w:ilvl w:val="0"/>
          <w:numId w:val="36"/>
        </w:numPr>
      </w:pPr>
      <w:r>
        <w:t>3D browser-native rendering (WebGL/</w:t>
      </w:r>
      <w:proofErr w:type="spellStart"/>
      <w:r>
        <w:t>WebGPU</w:t>
      </w:r>
      <w:proofErr w:type="spellEnd"/>
      <w:r>
        <w:t xml:space="preserve"> compatible)</w:t>
      </w:r>
    </w:p>
    <w:p w14:paraId="366A21D3" w14:textId="77777777" w:rsidR="004402BE" w:rsidRDefault="004402BE" w:rsidP="004402BE">
      <w:pPr>
        <w:pStyle w:val="NormalWeb"/>
        <w:numPr>
          <w:ilvl w:val="0"/>
          <w:numId w:val="36"/>
        </w:numPr>
      </w:pPr>
      <w:r>
        <w:t>Dynamic Airspace generation based on metadata or prompt</w:t>
      </w:r>
    </w:p>
    <w:p w14:paraId="20A07784" w14:textId="77777777" w:rsidR="004402BE" w:rsidRDefault="004402BE" w:rsidP="004402BE">
      <w:pPr>
        <w:pStyle w:val="NormalWeb"/>
        <w:numPr>
          <w:ilvl w:val="0"/>
          <w:numId w:val="36"/>
        </w:numPr>
      </w:pPr>
      <w:r>
        <w:t>Scene memory across Tele interactions</w:t>
      </w:r>
    </w:p>
    <w:p w14:paraId="4715D0F4" w14:textId="77777777" w:rsidR="004402BE" w:rsidRDefault="004402BE" w:rsidP="004402BE">
      <w:pPr>
        <w:pStyle w:val="NormalWeb"/>
        <w:numPr>
          <w:ilvl w:val="0"/>
          <w:numId w:val="36"/>
        </w:numPr>
      </w:pPr>
      <w:r>
        <w:t>Embedded video player, live links, and carousel widgets</w:t>
      </w:r>
    </w:p>
    <w:p w14:paraId="2AFDFDDA" w14:textId="77777777" w:rsidR="004402BE" w:rsidRDefault="004402BE" w:rsidP="004402BE">
      <w:pPr>
        <w:pStyle w:val="NormalWeb"/>
        <w:numPr>
          <w:ilvl w:val="0"/>
          <w:numId w:val="36"/>
        </w:numPr>
      </w:pPr>
      <w:r>
        <w:t>Backend integrations: Salesforce, HubSpot, ServiceNow, custom APIs</w:t>
      </w:r>
    </w:p>
    <w:p w14:paraId="6D006C89" w14:textId="77777777" w:rsidR="004402BE" w:rsidRDefault="004402BE" w:rsidP="004402BE">
      <w:pPr>
        <w:pStyle w:val="NormalWeb"/>
        <w:numPr>
          <w:ilvl w:val="0"/>
          <w:numId w:val="36"/>
        </w:numPr>
      </w:pPr>
      <w:r>
        <w:t xml:space="preserve">User segmentation: deploy different Airspaces or </w:t>
      </w:r>
      <w:proofErr w:type="spellStart"/>
      <w:r>
        <w:t>Teles</w:t>
      </w:r>
      <w:proofErr w:type="spellEnd"/>
      <w:r>
        <w:t xml:space="preserve"> by audience group</w:t>
      </w:r>
    </w:p>
    <w:p w14:paraId="4450A387" w14:textId="77777777" w:rsidR="004402BE" w:rsidRDefault="004402BE" w:rsidP="004402BE">
      <w:pPr>
        <w:pStyle w:val="NormalWeb"/>
        <w:numPr>
          <w:ilvl w:val="0"/>
          <w:numId w:val="36"/>
        </w:numPr>
      </w:pPr>
      <w:r>
        <w:t>Analytics dashboard with session heatmaps, task completions, CTA conversion, interaction count</w:t>
      </w:r>
    </w:p>
    <w:p w14:paraId="649E5120" w14:textId="77777777" w:rsidR="004402BE" w:rsidRDefault="00631C41" w:rsidP="004402BE">
      <w:r>
        <w:rPr>
          <w:noProof/>
        </w:rPr>
      </w:r>
      <w:r>
        <w:pict w14:anchorId="11E8629B">
          <v:rect id="Rectangle 23" o:spid="_x0000_s1037"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289B25B9" w14:textId="77777777" w:rsidR="004402BE" w:rsidRDefault="004402BE" w:rsidP="004402BE">
      <w:pPr>
        <w:pStyle w:val="Heading3"/>
      </w:pPr>
      <w:r>
        <w:t>Marketing Language and Positioning</w:t>
      </w:r>
    </w:p>
    <w:p w14:paraId="6302EFAA" w14:textId="77777777" w:rsidR="004402BE" w:rsidRDefault="004402BE" w:rsidP="004402BE">
      <w:pPr>
        <w:pStyle w:val="NormalWeb"/>
      </w:pPr>
      <w:r>
        <w:rPr>
          <w:rStyle w:val="Strong"/>
          <w:rFonts w:eastAsiaTheme="majorEastAsia"/>
        </w:rPr>
        <w:t>Primary Messaging Themes:</w:t>
      </w:r>
    </w:p>
    <w:p w14:paraId="02B13536" w14:textId="77777777" w:rsidR="004402BE" w:rsidRDefault="004402BE" w:rsidP="004402BE">
      <w:pPr>
        <w:pStyle w:val="NormalWeb"/>
        <w:numPr>
          <w:ilvl w:val="0"/>
          <w:numId w:val="37"/>
        </w:numPr>
      </w:pPr>
      <w:r>
        <w:t>"Feels familiar, works like magic"</w:t>
      </w:r>
    </w:p>
    <w:p w14:paraId="63531409" w14:textId="77777777" w:rsidR="004402BE" w:rsidRDefault="004402BE" w:rsidP="004402BE">
      <w:pPr>
        <w:pStyle w:val="NormalWeb"/>
        <w:numPr>
          <w:ilvl w:val="0"/>
          <w:numId w:val="37"/>
        </w:numPr>
      </w:pPr>
      <w:r>
        <w:t>"Helpful is the new human"</w:t>
      </w:r>
    </w:p>
    <w:p w14:paraId="053478B0" w14:textId="77777777" w:rsidR="004402BE" w:rsidRDefault="004402BE" w:rsidP="004402BE">
      <w:pPr>
        <w:pStyle w:val="NormalWeb"/>
        <w:numPr>
          <w:ilvl w:val="0"/>
          <w:numId w:val="37"/>
        </w:numPr>
      </w:pPr>
      <w:r>
        <w:t>"Say what you need—Airspace understands"</w:t>
      </w:r>
    </w:p>
    <w:p w14:paraId="4906B321" w14:textId="77777777" w:rsidR="004402BE" w:rsidRDefault="004402BE" w:rsidP="004402BE">
      <w:pPr>
        <w:pStyle w:val="NormalWeb"/>
        <w:numPr>
          <w:ilvl w:val="0"/>
          <w:numId w:val="37"/>
        </w:numPr>
      </w:pPr>
      <w:r>
        <w:t xml:space="preserve">"Guided experiences, powered by intelligent </w:t>
      </w:r>
      <w:proofErr w:type="spellStart"/>
      <w:r>
        <w:t>Teles</w:t>
      </w:r>
      <w:proofErr w:type="spellEnd"/>
      <w:r>
        <w:t>"</w:t>
      </w:r>
    </w:p>
    <w:p w14:paraId="2112E5DC" w14:textId="77777777" w:rsidR="004402BE" w:rsidRDefault="004402BE" w:rsidP="004402BE">
      <w:pPr>
        <w:pStyle w:val="NormalWeb"/>
        <w:numPr>
          <w:ilvl w:val="0"/>
          <w:numId w:val="37"/>
        </w:numPr>
      </w:pPr>
      <w:r>
        <w:t>"Digital presence that thinks with you, not for you"</w:t>
      </w:r>
    </w:p>
    <w:p w14:paraId="6D08FFD6" w14:textId="77777777" w:rsidR="004402BE" w:rsidRDefault="004402BE" w:rsidP="004402BE">
      <w:pPr>
        <w:pStyle w:val="NormalWeb"/>
      </w:pPr>
      <w:r>
        <w:rPr>
          <w:rStyle w:val="Strong"/>
          <w:rFonts w:eastAsiaTheme="majorEastAsia"/>
        </w:rPr>
        <w:t>Tone of Voice:</w:t>
      </w:r>
    </w:p>
    <w:p w14:paraId="0D4BA98F" w14:textId="77777777" w:rsidR="004402BE" w:rsidRDefault="004402BE" w:rsidP="004402BE">
      <w:pPr>
        <w:pStyle w:val="NormalWeb"/>
        <w:numPr>
          <w:ilvl w:val="0"/>
          <w:numId w:val="38"/>
        </w:numPr>
      </w:pPr>
      <w:r>
        <w:t>Helpful, warm, professional</w:t>
      </w:r>
    </w:p>
    <w:p w14:paraId="2AB48D52" w14:textId="77777777" w:rsidR="004402BE" w:rsidRDefault="004402BE" w:rsidP="004402BE">
      <w:pPr>
        <w:pStyle w:val="NormalWeb"/>
        <w:numPr>
          <w:ilvl w:val="0"/>
          <w:numId w:val="38"/>
        </w:numPr>
      </w:pPr>
      <w:r>
        <w:lastRenderedPageBreak/>
        <w:t>Approachable but not overly casual</w:t>
      </w:r>
    </w:p>
    <w:p w14:paraId="6B9E495F" w14:textId="77777777" w:rsidR="004402BE" w:rsidRDefault="004402BE" w:rsidP="004402BE">
      <w:pPr>
        <w:pStyle w:val="NormalWeb"/>
        <w:numPr>
          <w:ilvl w:val="0"/>
          <w:numId w:val="38"/>
        </w:numPr>
      </w:pPr>
      <w:r>
        <w:t>Intelligent and clear, without technical jargon</w:t>
      </w:r>
    </w:p>
    <w:p w14:paraId="32719F66" w14:textId="77777777" w:rsidR="004402BE" w:rsidRDefault="00631C41" w:rsidP="004402BE">
      <w:r>
        <w:rPr>
          <w:noProof/>
        </w:rPr>
      </w:r>
      <w:r>
        <w:pict w14:anchorId="0B3F9C24">
          <v:rect id="Rectangle 21" o:spid="_x0000_s103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4BFCD675" w14:textId="77777777" w:rsidR="004402BE" w:rsidRDefault="004402BE" w:rsidP="004402BE">
      <w:pPr>
        <w:pStyle w:val="Heading3"/>
      </w:pPr>
      <w:r>
        <w:t>Go-to-Market Strategy</w:t>
      </w:r>
    </w:p>
    <w:p w14:paraId="3DBC2E81" w14:textId="77777777" w:rsidR="004402BE" w:rsidRDefault="004402BE" w:rsidP="004402BE">
      <w:pPr>
        <w:pStyle w:val="NormalWeb"/>
        <w:numPr>
          <w:ilvl w:val="0"/>
          <w:numId w:val="39"/>
        </w:numPr>
      </w:pPr>
      <w:r>
        <w:t>Direct sales to mid-market and enterprise clients</w:t>
      </w:r>
    </w:p>
    <w:p w14:paraId="7750E932" w14:textId="77777777" w:rsidR="004402BE" w:rsidRDefault="004402BE" w:rsidP="004402BE">
      <w:pPr>
        <w:pStyle w:val="NormalWeb"/>
        <w:numPr>
          <w:ilvl w:val="0"/>
          <w:numId w:val="39"/>
        </w:numPr>
      </w:pPr>
      <w:r>
        <w:t>Channel partnerships with CRM and platform providers</w:t>
      </w:r>
    </w:p>
    <w:p w14:paraId="760F174D" w14:textId="77777777" w:rsidR="004402BE" w:rsidRDefault="004402BE" w:rsidP="004402BE">
      <w:pPr>
        <w:pStyle w:val="NormalWeb"/>
        <w:numPr>
          <w:ilvl w:val="0"/>
          <w:numId w:val="39"/>
        </w:numPr>
      </w:pPr>
      <w:r>
        <w:t>White-labeled Airspaces for agency resellers</w:t>
      </w:r>
    </w:p>
    <w:p w14:paraId="3BFDD3A4" w14:textId="77777777" w:rsidR="004402BE" w:rsidRDefault="004402BE" w:rsidP="004402BE">
      <w:pPr>
        <w:pStyle w:val="NormalWeb"/>
        <w:numPr>
          <w:ilvl w:val="0"/>
          <w:numId w:val="39"/>
        </w:numPr>
      </w:pPr>
      <w:r>
        <w:t>Interactive demo library for vertical-specific pitches</w:t>
      </w:r>
    </w:p>
    <w:p w14:paraId="13AD1F5C" w14:textId="77777777" w:rsidR="004402BE" w:rsidRDefault="004402BE" w:rsidP="004402BE">
      <w:pPr>
        <w:pStyle w:val="NormalWeb"/>
        <w:numPr>
          <w:ilvl w:val="0"/>
          <w:numId w:val="39"/>
        </w:numPr>
      </w:pPr>
      <w:r>
        <w:t>Tele campaigns as lead generation and support accelerators</w:t>
      </w:r>
    </w:p>
    <w:p w14:paraId="7398CBA9" w14:textId="77777777" w:rsidR="004402BE" w:rsidRDefault="00631C41" w:rsidP="004402BE">
      <w:r>
        <w:rPr>
          <w:noProof/>
        </w:rPr>
      </w:r>
      <w:r>
        <w:pict w14:anchorId="4694C0A1">
          <v:rect id="Rectangle 19" o:spid="_x0000_s1035"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47C9F7EC" w14:textId="77777777" w:rsidR="004402BE" w:rsidRDefault="004402BE" w:rsidP="004402BE">
      <w:pPr>
        <w:pStyle w:val="Heading3"/>
      </w:pPr>
      <w:r>
        <w:t>Industries &amp; Vertical Use-Cases</w:t>
      </w:r>
    </w:p>
    <w:p w14:paraId="2A38F75F" w14:textId="77777777" w:rsidR="004402BE" w:rsidRDefault="004402BE" w:rsidP="004402BE">
      <w:pPr>
        <w:pStyle w:val="Heading4"/>
      </w:pPr>
      <w:r>
        <w:t>Finance</w:t>
      </w:r>
    </w:p>
    <w:p w14:paraId="6676BACC" w14:textId="77777777" w:rsidR="004402BE" w:rsidRDefault="004402BE" w:rsidP="004402BE">
      <w:pPr>
        <w:pStyle w:val="NormalWeb"/>
        <w:numPr>
          <w:ilvl w:val="0"/>
          <w:numId w:val="40"/>
        </w:numPr>
      </w:pPr>
      <w:r>
        <w:t>Client onboarding with document walkthroughs</w:t>
      </w:r>
    </w:p>
    <w:p w14:paraId="73E9024B" w14:textId="77777777" w:rsidR="004402BE" w:rsidRDefault="004402BE" w:rsidP="004402BE">
      <w:pPr>
        <w:pStyle w:val="NormalWeb"/>
        <w:numPr>
          <w:ilvl w:val="0"/>
          <w:numId w:val="40"/>
        </w:numPr>
      </w:pPr>
      <w:r>
        <w:t>Wealth reporting sessions guided by branded Tele</w:t>
      </w:r>
    </w:p>
    <w:p w14:paraId="4D09DD73" w14:textId="77777777" w:rsidR="004402BE" w:rsidRDefault="004402BE" w:rsidP="004402BE">
      <w:pPr>
        <w:pStyle w:val="NormalWeb"/>
        <w:numPr>
          <w:ilvl w:val="0"/>
          <w:numId w:val="40"/>
        </w:numPr>
      </w:pPr>
      <w:r>
        <w:t>Secure KYC flows with personalized help</w:t>
      </w:r>
    </w:p>
    <w:p w14:paraId="0E815554" w14:textId="77777777" w:rsidR="004402BE" w:rsidRDefault="004402BE" w:rsidP="004402BE">
      <w:pPr>
        <w:pStyle w:val="Heading4"/>
      </w:pPr>
      <w:r>
        <w:t>Telecommunications</w:t>
      </w:r>
    </w:p>
    <w:p w14:paraId="12B3351C" w14:textId="77777777" w:rsidR="004402BE" w:rsidRDefault="004402BE" w:rsidP="004402BE">
      <w:pPr>
        <w:pStyle w:val="NormalWeb"/>
        <w:numPr>
          <w:ilvl w:val="0"/>
          <w:numId w:val="41"/>
        </w:numPr>
      </w:pPr>
      <w:r>
        <w:t>Guided product exploration for phone plans</w:t>
      </w:r>
    </w:p>
    <w:p w14:paraId="0009327E" w14:textId="77777777" w:rsidR="004402BE" w:rsidRDefault="004402BE" w:rsidP="004402BE">
      <w:pPr>
        <w:pStyle w:val="NormalWeb"/>
        <w:numPr>
          <w:ilvl w:val="0"/>
          <w:numId w:val="41"/>
        </w:numPr>
      </w:pPr>
      <w:r>
        <w:t>IoT deployment assistance (smart agriculture, smart homes)</w:t>
      </w:r>
    </w:p>
    <w:p w14:paraId="7BE2AB8A" w14:textId="77777777" w:rsidR="004402BE" w:rsidRDefault="004402BE" w:rsidP="004402BE">
      <w:pPr>
        <w:pStyle w:val="NormalWeb"/>
        <w:numPr>
          <w:ilvl w:val="0"/>
          <w:numId w:val="41"/>
        </w:numPr>
      </w:pPr>
      <w:r>
        <w:t>Billing and upgrade walkthroughs</w:t>
      </w:r>
    </w:p>
    <w:p w14:paraId="41DBCDF0" w14:textId="77777777" w:rsidR="004402BE" w:rsidRDefault="004402BE" w:rsidP="004402BE">
      <w:pPr>
        <w:pStyle w:val="Heading4"/>
      </w:pPr>
      <w:r>
        <w:t>Government</w:t>
      </w:r>
    </w:p>
    <w:p w14:paraId="28783A98" w14:textId="77777777" w:rsidR="004402BE" w:rsidRDefault="004402BE" w:rsidP="004402BE">
      <w:pPr>
        <w:pStyle w:val="NormalWeb"/>
        <w:numPr>
          <w:ilvl w:val="0"/>
          <w:numId w:val="42"/>
        </w:numPr>
      </w:pPr>
      <w:r>
        <w:t>Small business support for licensing, permits, and grants</w:t>
      </w:r>
    </w:p>
    <w:p w14:paraId="276C9ADC" w14:textId="77777777" w:rsidR="004402BE" w:rsidRDefault="004402BE" w:rsidP="004402BE">
      <w:pPr>
        <w:pStyle w:val="NormalWeb"/>
        <w:numPr>
          <w:ilvl w:val="0"/>
          <w:numId w:val="42"/>
        </w:numPr>
      </w:pPr>
      <w:r>
        <w:t>Taxpayer education on benefits or submissions</w:t>
      </w:r>
    </w:p>
    <w:p w14:paraId="0C7DA1E6" w14:textId="77777777" w:rsidR="004402BE" w:rsidRDefault="004402BE" w:rsidP="004402BE">
      <w:pPr>
        <w:pStyle w:val="NormalWeb"/>
        <w:numPr>
          <w:ilvl w:val="0"/>
          <w:numId w:val="42"/>
        </w:numPr>
      </w:pPr>
      <w:r>
        <w:t>Employment program guidance</w:t>
      </w:r>
    </w:p>
    <w:p w14:paraId="4AB89BF7" w14:textId="77777777" w:rsidR="004402BE" w:rsidRDefault="004402BE" w:rsidP="004402BE">
      <w:pPr>
        <w:pStyle w:val="Heading4"/>
      </w:pPr>
      <w:r>
        <w:t>Insurance</w:t>
      </w:r>
    </w:p>
    <w:p w14:paraId="27444167" w14:textId="77777777" w:rsidR="004402BE" w:rsidRDefault="004402BE" w:rsidP="004402BE">
      <w:pPr>
        <w:pStyle w:val="NormalWeb"/>
        <w:numPr>
          <w:ilvl w:val="0"/>
          <w:numId w:val="43"/>
        </w:numPr>
      </w:pPr>
      <w:r>
        <w:t>Interactive policy comparison</w:t>
      </w:r>
    </w:p>
    <w:p w14:paraId="008DCAC3" w14:textId="77777777" w:rsidR="004402BE" w:rsidRDefault="004402BE" w:rsidP="004402BE">
      <w:pPr>
        <w:pStyle w:val="NormalWeb"/>
        <w:numPr>
          <w:ilvl w:val="0"/>
          <w:numId w:val="43"/>
        </w:numPr>
      </w:pPr>
      <w:r>
        <w:t>Risk scenario walkthroughs</w:t>
      </w:r>
    </w:p>
    <w:p w14:paraId="5AA8531C" w14:textId="77777777" w:rsidR="004402BE" w:rsidRDefault="004402BE" w:rsidP="004402BE">
      <w:pPr>
        <w:pStyle w:val="NormalWeb"/>
        <w:numPr>
          <w:ilvl w:val="0"/>
          <w:numId w:val="43"/>
        </w:numPr>
      </w:pPr>
      <w:r>
        <w:t>Claims education and documentation help</w:t>
      </w:r>
    </w:p>
    <w:p w14:paraId="068942D3" w14:textId="77777777" w:rsidR="004402BE" w:rsidRDefault="004402BE" w:rsidP="004402BE">
      <w:pPr>
        <w:pStyle w:val="Heading4"/>
      </w:pPr>
      <w:r>
        <w:t>Automotive</w:t>
      </w:r>
    </w:p>
    <w:p w14:paraId="5AD55BF0" w14:textId="77777777" w:rsidR="004402BE" w:rsidRDefault="004402BE" w:rsidP="004402BE">
      <w:pPr>
        <w:pStyle w:val="NormalWeb"/>
        <w:numPr>
          <w:ilvl w:val="0"/>
          <w:numId w:val="44"/>
        </w:numPr>
      </w:pPr>
      <w:r>
        <w:t>Electric vehicle trim exploration</w:t>
      </w:r>
    </w:p>
    <w:p w14:paraId="4634E45F" w14:textId="77777777" w:rsidR="004402BE" w:rsidRDefault="004402BE" w:rsidP="004402BE">
      <w:pPr>
        <w:pStyle w:val="NormalWeb"/>
        <w:numPr>
          <w:ilvl w:val="0"/>
          <w:numId w:val="44"/>
        </w:numPr>
      </w:pPr>
      <w:r>
        <w:t>Accessory configuration and upsell</w:t>
      </w:r>
    </w:p>
    <w:p w14:paraId="7629F6B6" w14:textId="77777777" w:rsidR="004402BE" w:rsidRDefault="004402BE" w:rsidP="004402BE">
      <w:pPr>
        <w:pStyle w:val="NormalWeb"/>
        <w:numPr>
          <w:ilvl w:val="0"/>
          <w:numId w:val="44"/>
        </w:numPr>
      </w:pPr>
      <w:r>
        <w:t>Test drive scheduling and trade-in Q&amp;A</w:t>
      </w:r>
    </w:p>
    <w:p w14:paraId="42EA9B07" w14:textId="77777777" w:rsidR="004402BE" w:rsidRDefault="004402BE" w:rsidP="004402BE">
      <w:pPr>
        <w:pStyle w:val="Heading4"/>
      </w:pPr>
      <w:r>
        <w:lastRenderedPageBreak/>
        <w:t>Education</w:t>
      </w:r>
    </w:p>
    <w:p w14:paraId="3D4A3F93" w14:textId="77777777" w:rsidR="004402BE" w:rsidRDefault="004402BE" w:rsidP="004402BE">
      <w:pPr>
        <w:pStyle w:val="NormalWeb"/>
        <w:numPr>
          <w:ilvl w:val="0"/>
          <w:numId w:val="45"/>
        </w:numPr>
      </w:pPr>
      <w:r>
        <w:t>Enrollment navigation for prospective students</w:t>
      </w:r>
    </w:p>
    <w:p w14:paraId="6475B0AF" w14:textId="77777777" w:rsidR="004402BE" w:rsidRDefault="004402BE" w:rsidP="004402BE">
      <w:pPr>
        <w:pStyle w:val="NormalWeb"/>
        <w:numPr>
          <w:ilvl w:val="0"/>
          <w:numId w:val="45"/>
        </w:numPr>
      </w:pPr>
      <w:r>
        <w:t>Financial aid and scholarship support</w:t>
      </w:r>
    </w:p>
    <w:p w14:paraId="120811F4" w14:textId="77777777" w:rsidR="004402BE" w:rsidRDefault="004402BE" w:rsidP="004402BE">
      <w:pPr>
        <w:pStyle w:val="NormalWeb"/>
        <w:numPr>
          <w:ilvl w:val="0"/>
          <w:numId w:val="45"/>
        </w:numPr>
      </w:pPr>
      <w:r>
        <w:t>Online learning orientation</w:t>
      </w:r>
    </w:p>
    <w:p w14:paraId="5AA57217" w14:textId="77777777" w:rsidR="004402BE" w:rsidRDefault="004402BE" w:rsidP="004402BE">
      <w:pPr>
        <w:pStyle w:val="Heading4"/>
      </w:pPr>
      <w:r>
        <w:t>Retail</w:t>
      </w:r>
    </w:p>
    <w:p w14:paraId="1816BBE4" w14:textId="77777777" w:rsidR="004402BE" w:rsidRDefault="004402BE" w:rsidP="004402BE">
      <w:pPr>
        <w:pStyle w:val="NormalWeb"/>
        <w:numPr>
          <w:ilvl w:val="0"/>
          <w:numId w:val="46"/>
        </w:numPr>
      </w:pPr>
      <w:r>
        <w:t>Interactive gift guides and holiday campaigns</w:t>
      </w:r>
    </w:p>
    <w:p w14:paraId="3B32E402" w14:textId="77777777" w:rsidR="004402BE" w:rsidRDefault="004402BE" w:rsidP="004402BE">
      <w:pPr>
        <w:pStyle w:val="NormalWeb"/>
        <w:numPr>
          <w:ilvl w:val="0"/>
          <w:numId w:val="46"/>
        </w:numPr>
      </w:pPr>
      <w:r>
        <w:t>New product launches</w:t>
      </w:r>
    </w:p>
    <w:p w14:paraId="2A61F3D3" w14:textId="77777777" w:rsidR="004402BE" w:rsidRDefault="004402BE" w:rsidP="004402BE">
      <w:pPr>
        <w:pStyle w:val="NormalWeb"/>
        <w:numPr>
          <w:ilvl w:val="0"/>
          <w:numId w:val="46"/>
        </w:numPr>
      </w:pPr>
      <w:r>
        <w:t>Loyalty program education</w:t>
      </w:r>
    </w:p>
    <w:p w14:paraId="0AD3A9FE" w14:textId="77777777" w:rsidR="004402BE" w:rsidRDefault="00631C41" w:rsidP="004402BE">
      <w:r>
        <w:rPr>
          <w:noProof/>
        </w:rPr>
      </w:r>
      <w:r>
        <w:pict w14:anchorId="1312E0E8">
          <v:rect id="Rectangle 17" o:spid="_x0000_s1034"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752D1B8F" w14:textId="77777777" w:rsidR="004402BE" w:rsidRDefault="004402BE" w:rsidP="004402BE">
      <w:pPr>
        <w:pStyle w:val="Heading3"/>
      </w:pPr>
      <w:r>
        <w:t>Ideal Customer Profiles (ICPs)</w:t>
      </w:r>
    </w:p>
    <w:p w14:paraId="5E87362F" w14:textId="77777777" w:rsidR="004402BE" w:rsidRDefault="004402BE" w:rsidP="004402BE">
      <w:pPr>
        <w:pStyle w:val="NormalWeb"/>
        <w:numPr>
          <w:ilvl w:val="0"/>
          <w:numId w:val="47"/>
        </w:numPr>
      </w:pPr>
      <w:r>
        <w:rPr>
          <w:rStyle w:val="Strong"/>
          <w:rFonts w:eastAsiaTheme="majorEastAsia"/>
        </w:rPr>
        <w:t>Customer-Obsessed Enterprises</w:t>
      </w:r>
      <w:r>
        <w:t xml:space="preserve"> seeking high-impact digital engagement</w:t>
      </w:r>
    </w:p>
    <w:p w14:paraId="04367EDF" w14:textId="77777777" w:rsidR="004402BE" w:rsidRDefault="004402BE" w:rsidP="004402BE">
      <w:pPr>
        <w:pStyle w:val="NormalWeb"/>
        <w:numPr>
          <w:ilvl w:val="0"/>
          <w:numId w:val="47"/>
        </w:numPr>
      </w:pPr>
      <w:r>
        <w:rPr>
          <w:rStyle w:val="Strong"/>
          <w:rFonts w:eastAsiaTheme="majorEastAsia"/>
        </w:rPr>
        <w:t>Marketing Leaders</w:t>
      </w:r>
      <w:r>
        <w:t xml:space="preserve"> in complex product companies (e.g., financial services, healthcare)</w:t>
      </w:r>
    </w:p>
    <w:p w14:paraId="39ADE3AA" w14:textId="77777777" w:rsidR="004402BE" w:rsidRDefault="004402BE" w:rsidP="004402BE">
      <w:pPr>
        <w:pStyle w:val="NormalWeb"/>
        <w:numPr>
          <w:ilvl w:val="0"/>
          <w:numId w:val="47"/>
        </w:numPr>
      </w:pPr>
      <w:r>
        <w:rPr>
          <w:rStyle w:val="Strong"/>
          <w:rFonts w:eastAsiaTheme="majorEastAsia"/>
        </w:rPr>
        <w:t>Sales Enablement Teams</w:t>
      </w:r>
      <w:r>
        <w:t xml:space="preserve"> needing scalable, interactive demos</w:t>
      </w:r>
    </w:p>
    <w:p w14:paraId="5F03C281" w14:textId="77777777" w:rsidR="004402BE" w:rsidRDefault="004402BE" w:rsidP="004402BE">
      <w:pPr>
        <w:pStyle w:val="NormalWeb"/>
        <w:numPr>
          <w:ilvl w:val="0"/>
          <w:numId w:val="47"/>
        </w:numPr>
      </w:pPr>
      <w:r>
        <w:rPr>
          <w:rStyle w:val="Strong"/>
          <w:rFonts w:eastAsiaTheme="majorEastAsia"/>
        </w:rPr>
        <w:t>Public Sector</w:t>
      </w:r>
      <w:r>
        <w:t xml:space="preserve"> organizations with service complexity and digital transformation goals</w:t>
      </w:r>
    </w:p>
    <w:p w14:paraId="2E49AF39" w14:textId="77777777" w:rsidR="004402BE" w:rsidRDefault="004402BE" w:rsidP="004402BE">
      <w:pPr>
        <w:pStyle w:val="NormalWeb"/>
        <w:numPr>
          <w:ilvl w:val="0"/>
          <w:numId w:val="47"/>
        </w:numPr>
      </w:pPr>
      <w:r>
        <w:rPr>
          <w:rStyle w:val="Strong"/>
          <w:rFonts w:eastAsiaTheme="majorEastAsia"/>
        </w:rPr>
        <w:t>Telecom, Automotive, or Insurance</w:t>
      </w:r>
      <w:r>
        <w:t xml:space="preserve"> providers facing onboarding and support inefficiencies</w:t>
      </w:r>
    </w:p>
    <w:p w14:paraId="5BD3E7CF" w14:textId="77777777" w:rsidR="004402BE" w:rsidRDefault="00631C41" w:rsidP="004402BE">
      <w:r>
        <w:rPr>
          <w:noProof/>
        </w:rPr>
      </w:r>
      <w:r>
        <w:pict w14:anchorId="150B79E4">
          <v:rect id="Rectangle 15" o:spid="_x0000_s1033"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6B70E2B0" w14:textId="77777777" w:rsidR="004402BE" w:rsidRDefault="004402BE" w:rsidP="004402BE">
      <w:pPr>
        <w:pStyle w:val="Heading3"/>
      </w:pPr>
      <w:r>
        <w:t>KPI &amp; ROI Framework</w:t>
      </w:r>
    </w:p>
    <w:p w14:paraId="64B568C1" w14:textId="77777777" w:rsidR="004402BE" w:rsidRDefault="004402BE" w:rsidP="004402BE">
      <w:pPr>
        <w:pStyle w:val="NormalWeb"/>
      </w:pPr>
      <w:r>
        <w:rPr>
          <w:rStyle w:val="Strong"/>
          <w:rFonts w:eastAsiaTheme="majorEastAsia"/>
        </w:rPr>
        <w:t>Customer-Facing KPIs:</w:t>
      </w:r>
    </w:p>
    <w:p w14:paraId="1E80A6D5" w14:textId="77777777" w:rsidR="004402BE" w:rsidRDefault="004402BE" w:rsidP="004402BE">
      <w:pPr>
        <w:pStyle w:val="NormalWeb"/>
        <w:numPr>
          <w:ilvl w:val="0"/>
          <w:numId w:val="48"/>
        </w:numPr>
      </w:pPr>
      <w:r>
        <w:t>Session duration / average time per Airspace</w:t>
      </w:r>
    </w:p>
    <w:p w14:paraId="488CF060" w14:textId="77777777" w:rsidR="004402BE" w:rsidRDefault="004402BE" w:rsidP="004402BE">
      <w:pPr>
        <w:pStyle w:val="NormalWeb"/>
        <w:numPr>
          <w:ilvl w:val="0"/>
          <w:numId w:val="48"/>
        </w:numPr>
      </w:pPr>
      <w:r>
        <w:t>CTA completion rate (forms, video watches, link clicks)</w:t>
      </w:r>
    </w:p>
    <w:p w14:paraId="61EE7926" w14:textId="77777777" w:rsidR="004402BE" w:rsidRDefault="004402BE" w:rsidP="004402BE">
      <w:pPr>
        <w:pStyle w:val="NormalWeb"/>
        <w:numPr>
          <w:ilvl w:val="0"/>
          <w:numId w:val="48"/>
        </w:numPr>
      </w:pPr>
      <w:r>
        <w:t>Conversion rate (demo request, purchase, sign-up)</w:t>
      </w:r>
    </w:p>
    <w:p w14:paraId="14AAA4B0" w14:textId="77777777" w:rsidR="004402BE" w:rsidRDefault="004402BE" w:rsidP="004402BE">
      <w:pPr>
        <w:pStyle w:val="NormalWeb"/>
        <w:numPr>
          <w:ilvl w:val="0"/>
          <w:numId w:val="48"/>
        </w:numPr>
      </w:pPr>
      <w:r>
        <w:t>NPS or CSAT delta pre/post implementation</w:t>
      </w:r>
    </w:p>
    <w:p w14:paraId="717CAD68" w14:textId="77777777" w:rsidR="004402BE" w:rsidRDefault="004402BE" w:rsidP="004402BE">
      <w:pPr>
        <w:pStyle w:val="NormalWeb"/>
        <w:numPr>
          <w:ilvl w:val="0"/>
          <w:numId w:val="48"/>
        </w:numPr>
      </w:pPr>
      <w:r>
        <w:t>Support ticket deflection %</w:t>
      </w:r>
    </w:p>
    <w:p w14:paraId="571554D5" w14:textId="77777777" w:rsidR="004402BE" w:rsidRDefault="004402BE" w:rsidP="004402BE">
      <w:pPr>
        <w:pStyle w:val="NormalWeb"/>
        <w:numPr>
          <w:ilvl w:val="0"/>
          <w:numId w:val="48"/>
        </w:numPr>
      </w:pPr>
      <w:r>
        <w:t>Cost per interaction vs. call center or in-person equivalent</w:t>
      </w:r>
    </w:p>
    <w:p w14:paraId="6864585A" w14:textId="77777777" w:rsidR="004402BE" w:rsidRDefault="004402BE" w:rsidP="004402BE">
      <w:pPr>
        <w:pStyle w:val="NormalWeb"/>
        <w:numPr>
          <w:ilvl w:val="0"/>
          <w:numId w:val="48"/>
        </w:numPr>
      </w:pPr>
      <w:r>
        <w:t>User retention (return visits, multi-step journey completion)</w:t>
      </w:r>
    </w:p>
    <w:p w14:paraId="6C9E60E4" w14:textId="77777777" w:rsidR="004402BE" w:rsidRDefault="004402BE" w:rsidP="004402BE">
      <w:pPr>
        <w:pStyle w:val="NormalWeb"/>
      </w:pPr>
      <w:r>
        <w:rPr>
          <w:rStyle w:val="Strong"/>
          <w:rFonts w:eastAsiaTheme="majorEastAsia"/>
        </w:rPr>
        <w:t>Mobeus Benchmarks:</w:t>
      </w:r>
    </w:p>
    <w:p w14:paraId="12F7EFC2" w14:textId="77777777" w:rsidR="004402BE" w:rsidRDefault="004402BE" w:rsidP="004402BE">
      <w:pPr>
        <w:pStyle w:val="NormalWeb"/>
        <w:numPr>
          <w:ilvl w:val="0"/>
          <w:numId w:val="49"/>
        </w:numPr>
      </w:pPr>
      <w:r>
        <w:t>2–5x increase in user engagement duration</w:t>
      </w:r>
    </w:p>
    <w:p w14:paraId="4CB5B2BA" w14:textId="77777777" w:rsidR="004402BE" w:rsidRDefault="004402BE" w:rsidP="004402BE">
      <w:pPr>
        <w:pStyle w:val="NormalWeb"/>
        <w:numPr>
          <w:ilvl w:val="0"/>
          <w:numId w:val="49"/>
        </w:numPr>
      </w:pPr>
      <w:r>
        <w:t>25–60% conversion improvement from traditional landing pages</w:t>
      </w:r>
    </w:p>
    <w:p w14:paraId="71966DD2" w14:textId="77777777" w:rsidR="004402BE" w:rsidRDefault="004402BE" w:rsidP="004402BE">
      <w:pPr>
        <w:pStyle w:val="NormalWeb"/>
        <w:numPr>
          <w:ilvl w:val="0"/>
          <w:numId w:val="49"/>
        </w:numPr>
      </w:pPr>
      <w:r>
        <w:t>20–50% reduction in onboarding or support burden</w:t>
      </w:r>
    </w:p>
    <w:p w14:paraId="330012D7" w14:textId="77777777" w:rsidR="004402BE" w:rsidRDefault="004402BE" w:rsidP="004402BE">
      <w:pPr>
        <w:pStyle w:val="NormalWeb"/>
        <w:numPr>
          <w:ilvl w:val="0"/>
          <w:numId w:val="49"/>
        </w:numPr>
      </w:pPr>
      <w:r>
        <w:t>30–80% increase in form completion</w:t>
      </w:r>
    </w:p>
    <w:p w14:paraId="24DF9E32" w14:textId="77777777" w:rsidR="004402BE" w:rsidRDefault="004402BE" w:rsidP="004402BE">
      <w:pPr>
        <w:pStyle w:val="NormalWeb"/>
        <w:numPr>
          <w:ilvl w:val="0"/>
          <w:numId w:val="49"/>
        </w:numPr>
      </w:pPr>
      <w:r>
        <w:t>10–</w:t>
      </w:r>
      <w:proofErr w:type="gramStart"/>
      <w:r>
        <w:t>40 point</w:t>
      </w:r>
      <w:proofErr w:type="gramEnd"/>
      <w:r>
        <w:t xml:space="preserve"> lift in NPS for onboarding or service sessions</w:t>
      </w:r>
    </w:p>
    <w:p w14:paraId="31C4A0B5" w14:textId="77777777" w:rsidR="004402BE" w:rsidRDefault="004402BE" w:rsidP="004402BE">
      <w:pPr>
        <w:pStyle w:val="NormalWeb"/>
      </w:pPr>
      <w:r>
        <w:rPr>
          <w:rStyle w:val="Strong"/>
          <w:rFonts w:eastAsiaTheme="majorEastAsia"/>
        </w:rPr>
        <w:lastRenderedPageBreak/>
        <w:t>ROI Considerations:</w:t>
      </w:r>
    </w:p>
    <w:p w14:paraId="5F56109A" w14:textId="77777777" w:rsidR="004402BE" w:rsidRDefault="004402BE" w:rsidP="004402BE">
      <w:pPr>
        <w:pStyle w:val="NormalWeb"/>
        <w:numPr>
          <w:ilvl w:val="0"/>
          <w:numId w:val="50"/>
        </w:numPr>
      </w:pPr>
      <w:r>
        <w:t>Labor offset (Tele vs. human)</w:t>
      </w:r>
    </w:p>
    <w:p w14:paraId="03C7BD6A" w14:textId="77777777" w:rsidR="004402BE" w:rsidRDefault="004402BE" w:rsidP="004402BE">
      <w:pPr>
        <w:pStyle w:val="NormalWeb"/>
        <w:numPr>
          <w:ilvl w:val="0"/>
          <w:numId w:val="50"/>
        </w:numPr>
      </w:pPr>
      <w:r>
        <w:t>Conversion lift on sales and marketing campaigns</w:t>
      </w:r>
    </w:p>
    <w:p w14:paraId="20BA3A57" w14:textId="77777777" w:rsidR="004402BE" w:rsidRDefault="004402BE" w:rsidP="004402BE">
      <w:pPr>
        <w:pStyle w:val="NormalWeb"/>
        <w:numPr>
          <w:ilvl w:val="0"/>
          <w:numId w:val="50"/>
        </w:numPr>
      </w:pPr>
      <w:r>
        <w:t>Experience-driven loyalty improvement</w:t>
      </w:r>
    </w:p>
    <w:p w14:paraId="235CE33D" w14:textId="77777777" w:rsidR="004402BE" w:rsidRDefault="00631C41" w:rsidP="004402BE">
      <w:r>
        <w:rPr>
          <w:noProof/>
        </w:rPr>
      </w:r>
      <w:r>
        <w:pict w14:anchorId="096BDDD6">
          <v:rect id="Rectangle 13" o:spid="_x0000_s1032"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3D866783" w14:textId="77777777" w:rsidR="004402BE" w:rsidRDefault="004402BE" w:rsidP="004402BE">
      <w:pPr>
        <w:pStyle w:val="Heading3"/>
      </w:pPr>
      <w:r>
        <w:t>Expanded Use-Case Library</w:t>
      </w:r>
    </w:p>
    <w:p w14:paraId="683DE9F3" w14:textId="77777777" w:rsidR="004402BE" w:rsidRDefault="004402BE" w:rsidP="004402BE">
      <w:pPr>
        <w:pStyle w:val="Heading4"/>
      </w:pPr>
      <w:r>
        <w:t>Telco: Lit-Tel IoT Farming</w:t>
      </w:r>
    </w:p>
    <w:p w14:paraId="2A44F58E" w14:textId="77777777" w:rsidR="004402BE" w:rsidRDefault="004402BE" w:rsidP="004402BE">
      <w:pPr>
        <w:pStyle w:val="NormalWeb"/>
      </w:pPr>
      <w:proofErr w:type="gramStart"/>
      <w:r>
        <w:t>...[</w:t>
      </w:r>
      <w:proofErr w:type="gramEnd"/>
      <w:r>
        <w:t>already included]...</w:t>
      </w:r>
    </w:p>
    <w:p w14:paraId="328D201A" w14:textId="77777777" w:rsidR="004402BE" w:rsidRDefault="004402BE" w:rsidP="004402BE">
      <w:pPr>
        <w:pStyle w:val="Heading4"/>
      </w:pPr>
      <w:proofErr w:type="spellStart"/>
      <w:r>
        <w:t>WealthCo</w:t>
      </w:r>
      <w:proofErr w:type="spellEnd"/>
      <w:r>
        <w:t>: Airspace Banking and High-Net-Worth Clients</w:t>
      </w:r>
    </w:p>
    <w:p w14:paraId="6B156547" w14:textId="77777777" w:rsidR="004402BE" w:rsidRDefault="004402BE" w:rsidP="004402BE">
      <w:pPr>
        <w:pStyle w:val="NormalWeb"/>
      </w:pPr>
      <w:proofErr w:type="gramStart"/>
      <w:r>
        <w:t>...[</w:t>
      </w:r>
      <w:proofErr w:type="gramEnd"/>
      <w:r>
        <w:t>already included]...</w:t>
      </w:r>
    </w:p>
    <w:p w14:paraId="2EDB3AD9" w14:textId="77777777" w:rsidR="004402BE" w:rsidRDefault="004402BE" w:rsidP="004402BE">
      <w:pPr>
        <w:pStyle w:val="Heading4"/>
      </w:pPr>
      <w:proofErr w:type="spellStart"/>
      <w:r>
        <w:t>GovCo</w:t>
      </w:r>
      <w:proofErr w:type="spellEnd"/>
      <w:r>
        <w:t>: Starting a Small Business in North Carolina</w:t>
      </w:r>
    </w:p>
    <w:p w14:paraId="2B6D5972" w14:textId="77777777" w:rsidR="004402BE" w:rsidRDefault="004402BE" w:rsidP="004402BE">
      <w:pPr>
        <w:pStyle w:val="NormalWeb"/>
      </w:pPr>
      <w:proofErr w:type="gramStart"/>
      <w:r>
        <w:t>...[</w:t>
      </w:r>
      <w:proofErr w:type="gramEnd"/>
      <w:r>
        <w:t>already included]...</w:t>
      </w:r>
    </w:p>
    <w:p w14:paraId="1D0D3040" w14:textId="77777777" w:rsidR="004402BE" w:rsidRDefault="004402BE" w:rsidP="004402BE">
      <w:pPr>
        <w:pStyle w:val="Heading4"/>
      </w:pPr>
      <w:r>
        <w:t>Allianz: Insurance Product Exploration</w:t>
      </w:r>
    </w:p>
    <w:p w14:paraId="1E00C5D1" w14:textId="77777777" w:rsidR="004402BE" w:rsidRDefault="004402BE" w:rsidP="004402BE">
      <w:pPr>
        <w:pStyle w:val="NormalWeb"/>
      </w:pPr>
      <w:proofErr w:type="gramStart"/>
      <w:r>
        <w:t>...[</w:t>
      </w:r>
      <w:proofErr w:type="gramEnd"/>
      <w:r>
        <w:t>already included]...</w:t>
      </w:r>
    </w:p>
    <w:p w14:paraId="1EB1B01B" w14:textId="77777777" w:rsidR="004402BE" w:rsidRDefault="004402BE" w:rsidP="004402BE">
      <w:pPr>
        <w:pStyle w:val="Heading4"/>
      </w:pPr>
      <w:proofErr w:type="spellStart"/>
      <w:r>
        <w:t>AutoCo</w:t>
      </w:r>
      <w:proofErr w:type="spellEnd"/>
      <w:r>
        <w:t>: EV Product Showcase – Alpha V Launch</w:t>
      </w:r>
    </w:p>
    <w:p w14:paraId="21BDB2BC" w14:textId="77777777" w:rsidR="004402BE" w:rsidRDefault="004402BE" w:rsidP="004402BE">
      <w:pPr>
        <w:pStyle w:val="NormalWeb"/>
      </w:pPr>
      <w:proofErr w:type="gramStart"/>
      <w:r>
        <w:t>...[</w:t>
      </w:r>
      <w:proofErr w:type="gramEnd"/>
      <w:r>
        <w:t>already included]...</w:t>
      </w:r>
    </w:p>
    <w:p w14:paraId="057E8F3F" w14:textId="77777777" w:rsidR="004402BE" w:rsidRDefault="004402BE" w:rsidP="004402BE">
      <w:pPr>
        <w:pStyle w:val="Heading4"/>
      </w:pPr>
      <w:proofErr w:type="spellStart"/>
      <w:r>
        <w:t>EduCo</w:t>
      </w:r>
      <w:proofErr w:type="spellEnd"/>
      <w:r>
        <w:t xml:space="preserve"> &amp; </w:t>
      </w:r>
      <w:proofErr w:type="spellStart"/>
      <w:r>
        <w:t>RetailCo</w:t>
      </w:r>
      <w:proofErr w:type="spellEnd"/>
    </w:p>
    <w:p w14:paraId="634A1929" w14:textId="77777777" w:rsidR="004402BE" w:rsidRDefault="004402BE" w:rsidP="004402BE">
      <w:pPr>
        <w:pStyle w:val="NormalWeb"/>
      </w:pPr>
      <w:proofErr w:type="gramStart"/>
      <w:r>
        <w:t>...[</w:t>
      </w:r>
      <w:proofErr w:type="gramEnd"/>
      <w:r>
        <w:t>already included]...</w:t>
      </w:r>
    </w:p>
    <w:p w14:paraId="2CB4195B" w14:textId="77777777" w:rsidR="004402BE" w:rsidRDefault="00631C41" w:rsidP="004402BE">
      <w:r>
        <w:rPr>
          <w:noProof/>
        </w:rPr>
      </w:r>
      <w:r>
        <w:pict w14:anchorId="13AFED6B">
          <v:rect id="Rectangle 11" o:spid="_x0000_s1031"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143D7B46" w14:textId="77777777" w:rsidR="004402BE" w:rsidRDefault="004402BE" w:rsidP="004402BE">
      <w:pPr>
        <w:pStyle w:val="Heading3"/>
      </w:pPr>
      <w:r>
        <w:t xml:space="preserve">Tiered Descriptions (Mobeus, Airspaces, </w:t>
      </w:r>
      <w:proofErr w:type="spellStart"/>
      <w:r>
        <w:t>Teles</w:t>
      </w:r>
      <w:proofErr w:type="spellEnd"/>
      <w:r>
        <w:t>)</w:t>
      </w:r>
    </w:p>
    <w:p w14:paraId="15AEDD49" w14:textId="77777777" w:rsidR="004402BE" w:rsidRDefault="004402BE" w:rsidP="004402BE">
      <w:pPr>
        <w:pStyle w:val="NormalWeb"/>
      </w:pPr>
      <w:proofErr w:type="gramStart"/>
      <w:r>
        <w:t>...[</w:t>
      </w:r>
      <w:proofErr w:type="gramEnd"/>
      <w:r>
        <w:t>already included]...</w:t>
      </w:r>
    </w:p>
    <w:p w14:paraId="706BFD7A" w14:textId="77777777" w:rsidR="004402BE" w:rsidRDefault="00631C41" w:rsidP="004402BE">
      <w:r>
        <w:rPr>
          <w:noProof/>
        </w:rPr>
      </w:r>
      <w:r>
        <w:pict w14:anchorId="7D49449A">
          <v:rect id="Rectangle 9" o:spid="_x0000_s1030"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79E827DB" w14:textId="77777777" w:rsidR="004402BE" w:rsidRDefault="004402BE" w:rsidP="004402BE">
      <w:pPr>
        <w:pStyle w:val="Heading3"/>
      </w:pPr>
      <w:r>
        <w:t>Final Word</w:t>
      </w:r>
    </w:p>
    <w:p w14:paraId="5A4DE409" w14:textId="77777777" w:rsidR="004402BE" w:rsidRDefault="004402BE" w:rsidP="004402BE">
      <w:pPr>
        <w:pStyle w:val="NormalWeb"/>
      </w:pPr>
      <w:r>
        <w:t xml:space="preserve">Mobeus isn’t just building interfaces—it’s building relationships. Through immersive environments and intelligent digital agents, businesses can offer users a version of help </w:t>
      </w:r>
      <w:r>
        <w:lastRenderedPageBreak/>
        <w:t xml:space="preserve">that is intelligent, personal, and immediate. Airspaces and </w:t>
      </w:r>
      <w:proofErr w:type="spellStart"/>
      <w:r>
        <w:t>Teles</w:t>
      </w:r>
      <w:proofErr w:type="spellEnd"/>
      <w:r>
        <w:t xml:space="preserve"> are changing what digital engagement looks and feels like.</w:t>
      </w:r>
    </w:p>
    <w:p w14:paraId="79320143" w14:textId="77777777" w:rsidR="004402BE" w:rsidRDefault="004402BE" w:rsidP="004402BE">
      <w:pPr>
        <w:pStyle w:val="NormalWeb"/>
      </w:pPr>
      <w:proofErr w:type="spellStart"/>
      <w:r>
        <w:rPr>
          <w:rStyle w:val="Strong"/>
          <w:rFonts w:eastAsiaTheme="majorEastAsia"/>
        </w:rPr>
        <w:t>TeleHuman</w:t>
      </w:r>
      <w:proofErr w:type="spellEnd"/>
      <w:r>
        <w:rPr>
          <w:rStyle w:val="Strong"/>
          <w:rFonts w:eastAsiaTheme="majorEastAsia"/>
        </w:rPr>
        <w:t>, by Mobeus. Help is here.</w:t>
      </w:r>
    </w:p>
    <w:p w14:paraId="5017337D" w14:textId="77777777" w:rsidR="004402BE" w:rsidRDefault="004402BE" w:rsidP="004402BE"/>
    <w:p w14:paraId="4515309E" w14:textId="77777777" w:rsidR="004402BE" w:rsidRDefault="004402BE" w:rsidP="004402BE"/>
    <w:p w14:paraId="159A2F48" w14:textId="77777777" w:rsidR="004402BE" w:rsidRDefault="004402BE" w:rsidP="004402BE"/>
    <w:p w14:paraId="6025D4AC" w14:textId="77777777" w:rsidR="004402BE" w:rsidRDefault="004402BE" w:rsidP="004402BE">
      <w:pPr>
        <w:pStyle w:val="Heading2"/>
      </w:pPr>
      <w:r>
        <w:t>Mobeus Knowledge Base Document</w:t>
      </w:r>
    </w:p>
    <w:p w14:paraId="265CA7C6" w14:textId="77777777" w:rsidR="004402BE" w:rsidRDefault="004402BE" w:rsidP="004402BE">
      <w:pPr>
        <w:pStyle w:val="NormalWeb"/>
      </w:pPr>
      <w:proofErr w:type="gramStart"/>
      <w:r>
        <w:t>...[</w:t>
      </w:r>
      <w:proofErr w:type="gramEnd"/>
      <w:r>
        <w:t>existing content remains unchanged]...</w:t>
      </w:r>
    </w:p>
    <w:p w14:paraId="4B9D1D83" w14:textId="77777777" w:rsidR="004402BE" w:rsidRDefault="00631C41" w:rsidP="004402BE">
      <w:r>
        <w:rPr>
          <w:noProof/>
        </w:rPr>
      </w:r>
      <w:r>
        <w:pict w14:anchorId="2DB8FD17">
          <v:rect id="Rectangle 7" o:spid="_x0000_s1029"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65820879" w14:textId="77777777" w:rsidR="004402BE" w:rsidRDefault="004402BE" w:rsidP="004402BE">
      <w:pPr>
        <w:pStyle w:val="Heading3"/>
      </w:pPr>
      <w:r>
        <w:t>KPI Framework by Function and Industry</w:t>
      </w:r>
    </w:p>
    <w:p w14:paraId="488BFAA6" w14:textId="77777777" w:rsidR="004402BE" w:rsidRDefault="004402BE" w:rsidP="004402BE">
      <w:pPr>
        <w:pStyle w:val="NormalWeb"/>
      </w:pPr>
      <w:proofErr w:type="gramStart"/>
      <w:r>
        <w:t>...[</w:t>
      </w:r>
      <w:proofErr w:type="gramEnd"/>
      <w:r>
        <w:t>KPI content remains unchanged]...</w:t>
      </w:r>
    </w:p>
    <w:p w14:paraId="3D1B9356" w14:textId="77777777" w:rsidR="004402BE" w:rsidRDefault="00631C41" w:rsidP="004402BE">
      <w:r>
        <w:rPr>
          <w:noProof/>
        </w:rPr>
      </w:r>
      <w:r>
        <w:pict w14:anchorId="0320099F">
          <v:rect id="Rectangle 5" o:spid="_x0000_s1028"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65F02CB2" w14:textId="77777777" w:rsidR="004402BE" w:rsidRDefault="004402BE" w:rsidP="004402BE">
      <w:pPr>
        <w:pStyle w:val="Heading3"/>
      </w:pPr>
      <w:r>
        <w:t>Design Philosophy &amp; Vision</w:t>
      </w:r>
    </w:p>
    <w:p w14:paraId="49EF9C6E" w14:textId="77777777" w:rsidR="004402BE" w:rsidRDefault="004402BE" w:rsidP="004402BE">
      <w:pPr>
        <w:pStyle w:val="NormalWeb"/>
      </w:pPr>
      <w:r>
        <w:t>Mobeus is built on a foundational belief: that digital help should feel like human help. Most digital systems—websites, apps, portals—are transactional and cold. They rely on users to navigate complex menus or search bars, often leaving them confused or unsupported.</w:t>
      </w:r>
    </w:p>
    <w:p w14:paraId="0850F3CB" w14:textId="77777777" w:rsidR="004402BE" w:rsidRDefault="004402BE" w:rsidP="004402BE">
      <w:pPr>
        <w:pStyle w:val="NormalWeb"/>
      </w:pPr>
      <w:r>
        <w:t xml:space="preserve">With Mobeus, the digital world becomes </w:t>
      </w:r>
      <w:r>
        <w:rPr>
          <w:rStyle w:val="Strong"/>
        </w:rPr>
        <w:t>navigable by conversation and visual guidance</w:t>
      </w:r>
      <w:r>
        <w:t>. Whether you’re a small business owner trying to file for a grant or a client reviewing wealth performance metrics, you get instant, natural support from a trusted Tele. It’s not about replacing people—it’s about making software as helpful and intelligent as the best service professionals.</w:t>
      </w:r>
    </w:p>
    <w:p w14:paraId="24A55F55" w14:textId="77777777" w:rsidR="004402BE" w:rsidRDefault="004402BE" w:rsidP="004402BE">
      <w:pPr>
        <w:pStyle w:val="NormalWeb"/>
      </w:pPr>
      <w:r>
        <w:t xml:space="preserve">The design goal: </w:t>
      </w:r>
      <w:r>
        <w:rPr>
          <w:rStyle w:val="Strong"/>
        </w:rPr>
        <w:t>“An experience that feels both familiar and futuristic.”</w:t>
      </w:r>
    </w:p>
    <w:p w14:paraId="7746F646" w14:textId="77777777" w:rsidR="004402BE" w:rsidRDefault="00631C41" w:rsidP="004402BE">
      <w:r>
        <w:rPr>
          <w:noProof/>
        </w:rPr>
        <w:pict w14:anchorId="572BF690">
          <v:rect id="_x0000_i1185" alt="" style="width:398.75pt;height:.05pt;mso-width-percent:0;mso-height-percent:0;mso-width-percent:0;mso-height-percent:0" o:hrpct="852" o:hralign="center" o:hrstd="t" o:hr="t" fillcolor="#a0a0a0" stroked="f"/>
        </w:pict>
      </w:r>
    </w:p>
    <w:p w14:paraId="7862D6AF" w14:textId="77777777" w:rsidR="004402BE" w:rsidRDefault="004402BE" w:rsidP="004402BE">
      <w:pPr>
        <w:pStyle w:val="Heading3"/>
      </w:pPr>
      <w:r>
        <w:t>AI &amp; Technical Architecture (Overview)</w:t>
      </w:r>
    </w:p>
    <w:p w14:paraId="02D2F023" w14:textId="77777777" w:rsidR="004402BE" w:rsidRDefault="004402BE" w:rsidP="004402BE">
      <w:pPr>
        <w:pStyle w:val="NormalWeb"/>
      </w:pPr>
      <w:proofErr w:type="spellStart"/>
      <w:r>
        <w:t>Teles</w:t>
      </w:r>
      <w:proofErr w:type="spellEnd"/>
      <w:r>
        <w:t xml:space="preserve"> are powered by a modular architecture that combines:</w:t>
      </w:r>
    </w:p>
    <w:p w14:paraId="71532C3A" w14:textId="77777777" w:rsidR="004402BE" w:rsidRDefault="004402BE" w:rsidP="004402BE">
      <w:pPr>
        <w:pStyle w:val="NormalWeb"/>
        <w:numPr>
          <w:ilvl w:val="0"/>
          <w:numId w:val="66"/>
        </w:numPr>
      </w:pPr>
      <w:r>
        <w:rPr>
          <w:rStyle w:val="Strong"/>
        </w:rPr>
        <w:t>Speech Recognition + NLU</w:t>
      </w:r>
      <w:r>
        <w:t>: Converts speech or typed input into meaning using intent recognition and entity extraction.</w:t>
      </w:r>
    </w:p>
    <w:p w14:paraId="1ED4B226" w14:textId="77777777" w:rsidR="004402BE" w:rsidRDefault="004402BE" w:rsidP="004402BE">
      <w:pPr>
        <w:pStyle w:val="NormalWeb"/>
        <w:numPr>
          <w:ilvl w:val="0"/>
          <w:numId w:val="66"/>
        </w:numPr>
      </w:pPr>
      <w:r>
        <w:rPr>
          <w:rStyle w:val="Strong"/>
        </w:rPr>
        <w:lastRenderedPageBreak/>
        <w:t>Dialogue Manager</w:t>
      </w:r>
      <w:r>
        <w:t>: Routes user input to appropriate responses, logic modules, or CRM integrations.</w:t>
      </w:r>
    </w:p>
    <w:p w14:paraId="60C3169F" w14:textId="77777777" w:rsidR="004402BE" w:rsidRDefault="004402BE" w:rsidP="004402BE">
      <w:pPr>
        <w:pStyle w:val="NormalWeb"/>
        <w:numPr>
          <w:ilvl w:val="0"/>
          <w:numId w:val="66"/>
        </w:numPr>
      </w:pPr>
      <w:r>
        <w:rPr>
          <w:rStyle w:val="Strong"/>
        </w:rPr>
        <w:t>Scene Engine</w:t>
      </w:r>
      <w:r>
        <w:t>: Real-time renderer for Airspaces using WebGL/</w:t>
      </w:r>
      <w:proofErr w:type="spellStart"/>
      <w:r>
        <w:t>WebGPU</w:t>
      </w:r>
      <w:proofErr w:type="spellEnd"/>
      <w:r>
        <w:t>.</w:t>
      </w:r>
    </w:p>
    <w:p w14:paraId="3747C228" w14:textId="77777777" w:rsidR="004402BE" w:rsidRDefault="004402BE" w:rsidP="004402BE">
      <w:pPr>
        <w:pStyle w:val="NormalWeb"/>
        <w:numPr>
          <w:ilvl w:val="0"/>
          <w:numId w:val="66"/>
        </w:numPr>
      </w:pPr>
      <w:r>
        <w:rPr>
          <w:rStyle w:val="Strong"/>
        </w:rPr>
        <w:t>Context Memory</w:t>
      </w:r>
      <w:r>
        <w:t xml:space="preserve">: Session-based and persistent memory modules enable </w:t>
      </w:r>
      <w:proofErr w:type="spellStart"/>
      <w:r>
        <w:t>Teles</w:t>
      </w:r>
      <w:proofErr w:type="spellEnd"/>
      <w:r>
        <w:t xml:space="preserve"> to recall user info and resume conversations across time.</w:t>
      </w:r>
    </w:p>
    <w:p w14:paraId="56F03DB0" w14:textId="77777777" w:rsidR="004402BE" w:rsidRDefault="004402BE" w:rsidP="004402BE">
      <w:pPr>
        <w:pStyle w:val="NormalWeb"/>
        <w:numPr>
          <w:ilvl w:val="0"/>
          <w:numId w:val="66"/>
        </w:numPr>
      </w:pPr>
      <w:r>
        <w:rPr>
          <w:rStyle w:val="Strong"/>
        </w:rPr>
        <w:t>Action Executor</w:t>
      </w:r>
      <w:r>
        <w:t>: Handles commands like "open form," "schedule meeting," or "show me a comparison."</w:t>
      </w:r>
    </w:p>
    <w:p w14:paraId="597B7BE0" w14:textId="77777777" w:rsidR="004402BE" w:rsidRDefault="004402BE" w:rsidP="004402BE">
      <w:pPr>
        <w:pStyle w:val="NormalWeb"/>
        <w:numPr>
          <w:ilvl w:val="0"/>
          <w:numId w:val="66"/>
        </w:numPr>
      </w:pPr>
      <w:r>
        <w:rPr>
          <w:rStyle w:val="Strong"/>
        </w:rPr>
        <w:t>CRM + API Layer</w:t>
      </w:r>
      <w:r>
        <w:t>: Securely reads/writes from systems like Salesforce, HubSpot, and custom backend endpoints.</w:t>
      </w:r>
    </w:p>
    <w:p w14:paraId="714C32A3" w14:textId="77777777" w:rsidR="004402BE" w:rsidRDefault="004402BE" w:rsidP="004402BE">
      <w:pPr>
        <w:pStyle w:val="NormalWeb"/>
      </w:pPr>
      <w:r>
        <w:t>Security is embedded in each layer, supporting token-based auth, data redaction, and opt-in session storage.</w:t>
      </w:r>
    </w:p>
    <w:p w14:paraId="133F977F" w14:textId="77777777" w:rsidR="004402BE" w:rsidRDefault="00631C41" w:rsidP="004402BE">
      <w:r>
        <w:rPr>
          <w:noProof/>
        </w:rPr>
        <w:pict w14:anchorId="74F2E5B2">
          <v:rect id="_x0000_i1184" alt="" style="width:398.75pt;height:.05pt;mso-width-percent:0;mso-height-percent:0;mso-width-percent:0;mso-height-percent:0" o:hrpct="852" o:hralign="center" o:hrstd="t" o:hr="t" fillcolor="#a0a0a0" stroked="f"/>
        </w:pict>
      </w:r>
    </w:p>
    <w:p w14:paraId="09A3956B" w14:textId="77777777" w:rsidR="004402BE" w:rsidRDefault="004402BE" w:rsidP="004402BE">
      <w:pPr>
        <w:pStyle w:val="Heading3"/>
      </w:pPr>
      <w:r>
        <w:t>Accessibility &amp; Compliance</w:t>
      </w:r>
    </w:p>
    <w:p w14:paraId="63A7D8C6" w14:textId="77777777" w:rsidR="004402BE" w:rsidRDefault="004402BE" w:rsidP="004402BE">
      <w:pPr>
        <w:pStyle w:val="NormalWeb"/>
      </w:pPr>
      <w:r>
        <w:t>Mobeus is committed to inclusive and compliant digital design:</w:t>
      </w:r>
    </w:p>
    <w:p w14:paraId="393418E5" w14:textId="77777777" w:rsidR="004402BE" w:rsidRDefault="004402BE" w:rsidP="004402BE">
      <w:pPr>
        <w:pStyle w:val="NormalWeb"/>
        <w:numPr>
          <w:ilvl w:val="0"/>
          <w:numId w:val="67"/>
        </w:numPr>
      </w:pPr>
      <w:r>
        <w:rPr>
          <w:rStyle w:val="Strong"/>
        </w:rPr>
        <w:t>WCAG 2.1</w:t>
      </w:r>
      <w:r>
        <w:t>: Keyboard navigation, contrast controls, and screen reader compatibility.</w:t>
      </w:r>
    </w:p>
    <w:p w14:paraId="1EABD16D" w14:textId="77777777" w:rsidR="004402BE" w:rsidRDefault="004402BE" w:rsidP="004402BE">
      <w:pPr>
        <w:pStyle w:val="NormalWeb"/>
        <w:numPr>
          <w:ilvl w:val="0"/>
          <w:numId w:val="67"/>
        </w:numPr>
      </w:pPr>
      <w:r>
        <w:rPr>
          <w:rStyle w:val="Strong"/>
        </w:rPr>
        <w:t>GDPR + SOC2 Alignment</w:t>
      </w:r>
      <w:r>
        <w:t xml:space="preserve">: </w:t>
      </w:r>
      <w:proofErr w:type="spellStart"/>
      <w:r>
        <w:t>Teles</w:t>
      </w:r>
      <w:proofErr w:type="spellEnd"/>
      <w:r>
        <w:t xml:space="preserve"> ask for consent before storing data and allow anonymized mode.</w:t>
      </w:r>
    </w:p>
    <w:p w14:paraId="408DF9F8" w14:textId="77777777" w:rsidR="004402BE" w:rsidRDefault="004402BE" w:rsidP="004402BE">
      <w:pPr>
        <w:pStyle w:val="NormalWeb"/>
        <w:numPr>
          <w:ilvl w:val="0"/>
          <w:numId w:val="67"/>
        </w:numPr>
      </w:pPr>
      <w:r>
        <w:rPr>
          <w:rStyle w:val="Strong"/>
        </w:rPr>
        <w:t>Inclusive Design</w:t>
      </w:r>
      <w:r>
        <w:t xml:space="preserve">: </w:t>
      </w:r>
      <w:proofErr w:type="spellStart"/>
      <w:r>
        <w:t>Teles</w:t>
      </w:r>
      <w:proofErr w:type="spellEnd"/>
      <w:r>
        <w:t xml:space="preserve"> are visually customizable to reflect a wide range of human characteristics and cultural sensitivities.</w:t>
      </w:r>
    </w:p>
    <w:p w14:paraId="21BB81DA" w14:textId="77777777" w:rsidR="004402BE" w:rsidRDefault="00631C41" w:rsidP="004402BE">
      <w:r>
        <w:rPr>
          <w:noProof/>
        </w:rPr>
        <w:pict w14:anchorId="50086257">
          <v:rect id="_x0000_i1183" alt="" style="width:398.75pt;height:.05pt;mso-width-percent:0;mso-height-percent:0;mso-width-percent:0;mso-height-percent:0" o:hrpct="852" o:hralign="center" o:hrstd="t" o:hr="t" fillcolor="#a0a0a0" stroked="f"/>
        </w:pict>
      </w:r>
    </w:p>
    <w:p w14:paraId="31714B1C" w14:textId="77777777" w:rsidR="004402BE" w:rsidRDefault="004402BE" w:rsidP="004402BE">
      <w:pPr>
        <w:pStyle w:val="Heading3"/>
      </w:pPr>
      <w:r>
        <w:t>Partner Ecosystem &amp; Integrations</w:t>
      </w:r>
    </w:p>
    <w:p w14:paraId="625B2C83" w14:textId="77777777" w:rsidR="004402BE" w:rsidRDefault="004402BE" w:rsidP="004402BE">
      <w:pPr>
        <w:pStyle w:val="NormalWeb"/>
      </w:pPr>
      <w:r>
        <w:t>Mobeus is designed to be flexible and pluggable:</w:t>
      </w:r>
    </w:p>
    <w:p w14:paraId="5EC79865" w14:textId="77777777" w:rsidR="004402BE" w:rsidRDefault="004402BE" w:rsidP="004402BE">
      <w:pPr>
        <w:pStyle w:val="NormalWeb"/>
        <w:numPr>
          <w:ilvl w:val="0"/>
          <w:numId w:val="68"/>
        </w:numPr>
      </w:pPr>
      <w:r>
        <w:rPr>
          <w:rStyle w:val="Strong"/>
        </w:rPr>
        <w:t>Native CRM Connectors</w:t>
      </w:r>
      <w:r>
        <w:t xml:space="preserve">: Salesforce, HubSpot, </w:t>
      </w:r>
      <w:proofErr w:type="spellStart"/>
      <w:r>
        <w:t>Zoho</w:t>
      </w:r>
      <w:proofErr w:type="spellEnd"/>
      <w:r>
        <w:t>, Dynamics</w:t>
      </w:r>
    </w:p>
    <w:p w14:paraId="2A2E4FBB" w14:textId="77777777" w:rsidR="004402BE" w:rsidRDefault="004402BE" w:rsidP="004402BE">
      <w:pPr>
        <w:pStyle w:val="NormalWeb"/>
        <w:numPr>
          <w:ilvl w:val="0"/>
          <w:numId w:val="68"/>
        </w:numPr>
      </w:pPr>
      <w:r>
        <w:rPr>
          <w:rStyle w:val="Strong"/>
        </w:rPr>
        <w:t>Ticketing Platforms</w:t>
      </w:r>
      <w:r>
        <w:t>: Zendesk, ServiceNow, Freshdesk</w:t>
      </w:r>
    </w:p>
    <w:p w14:paraId="4DB58822" w14:textId="77777777" w:rsidR="004402BE" w:rsidRDefault="004402BE" w:rsidP="004402BE">
      <w:pPr>
        <w:pStyle w:val="NormalWeb"/>
        <w:numPr>
          <w:ilvl w:val="0"/>
          <w:numId w:val="68"/>
        </w:numPr>
      </w:pPr>
      <w:r>
        <w:rPr>
          <w:rStyle w:val="Strong"/>
        </w:rPr>
        <w:t>Marketing Automation</w:t>
      </w:r>
      <w:r>
        <w:t>: Marketo, Eloqua, Braze</w:t>
      </w:r>
    </w:p>
    <w:p w14:paraId="483459F7" w14:textId="77777777" w:rsidR="004402BE" w:rsidRDefault="004402BE" w:rsidP="004402BE">
      <w:pPr>
        <w:pStyle w:val="NormalWeb"/>
        <w:numPr>
          <w:ilvl w:val="0"/>
          <w:numId w:val="68"/>
        </w:numPr>
      </w:pPr>
      <w:r>
        <w:rPr>
          <w:rStyle w:val="Strong"/>
        </w:rPr>
        <w:t>Other APIs</w:t>
      </w:r>
      <w:r>
        <w:t>: Twilio (SMS), Stripe (payments), Calendly (scheduling)</w:t>
      </w:r>
    </w:p>
    <w:p w14:paraId="1B6C3BDD" w14:textId="77777777" w:rsidR="004402BE" w:rsidRDefault="004402BE" w:rsidP="004402BE">
      <w:pPr>
        <w:pStyle w:val="NormalWeb"/>
      </w:pPr>
      <w:r>
        <w:t>Webhooks, event listeners, and secure REST/</w:t>
      </w:r>
      <w:proofErr w:type="spellStart"/>
      <w:r>
        <w:t>GraphQL</w:t>
      </w:r>
      <w:proofErr w:type="spellEnd"/>
      <w:r>
        <w:t xml:space="preserve"> endpoints are standard. SSO/SAML/Token-based authentication is supported.</w:t>
      </w:r>
    </w:p>
    <w:p w14:paraId="22414CAD" w14:textId="77777777" w:rsidR="004402BE" w:rsidRDefault="00631C41" w:rsidP="004402BE">
      <w:r>
        <w:rPr>
          <w:noProof/>
        </w:rPr>
        <w:pict w14:anchorId="4743F495">
          <v:rect id="_x0000_i1182" alt="" style="width:398.75pt;height:.05pt;mso-width-percent:0;mso-height-percent:0;mso-width-percent:0;mso-height-percent:0" o:hrpct="852" o:hralign="center" o:hrstd="t" o:hr="t" fillcolor="#a0a0a0" stroked="f"/>
        </w:pict>
      </w:r>
    </w:p>
    <w:p w14:paraId="3E2755F3" w14:textId="77777777" w:rsidR="004402BE" w:rsidRDefault="004402BE" w:rsidP="004402BE">
      <w:pPr>
        <w:pStyle w:val="Heading3"/>
      </w:pPr>
      <w:r>
        <w:t>Product Roadmap Highlights</w:t>
      </w:r>
    </w:p>
    <w:p w14:paraId="06192199" w14:textId="77777777" w:rsidR="004402BE" w:rsidRDefault="004402BE" w:rsidP="004402BE">
      <w:pPr>
        <w:pStyle w:val="NormalWeb"/>
      </w:pPr>
      <w:r>
        <w:rPr>
          <w:rStyle w:val="Strong"/>
        </w:rPr>
        <w:t>Short Term (Next 6 Months):</w:t>
      </w:r>
    </w:p>
    <w:p w14:paraId="0D2AA7A7" w14:textId="77777777" w:rsidR="004402BE" w:rsidRDefault="004402BE" w:rsidP="004402BE">
      <w:pPr>
        <w:pStyle w:val="NormalWeb"/>
        <w:numPr>
          <w:ilvl w:val="0"/>
          <w:numId w:val="69"/>
        </w:numPr>
      </w:pPr>
      <w:r>
        <w:t>Multi-Tele support in single Airspace</w:t>
      </w:r>
    </w:p>
    <w:p w14:paraId="386E6691" w14:textId="77777777" w:rsidR="004402BE" w:rsidRDefault="004402BE" w:rsidP="004402BE">
      <w:pPr>
        <w:pStyle w:val="NormalWeb"/>
        <w:numPr>
          <w:ilvl w:val="0"/>
          <w:numId w:val="69"/>
        </w:numPr>
      </w:pPr>
      <w:r>
        <w:lastRenderedPageBreak/>
        <w:t>User voice recording opt-in for training</w:t>
      </w:r>
    </w:p>
    <w:p w14:paraId="7E61ABA7" w14:textId="77777777" w:rsidR="004402BE" w:rsidRDefault="004402BE" w:rsidP="004402BE">
      <w:pPr>
        <w:pStyle w:val="NormalWeb"/>
        <w:numPr>
          <w:ilvl w:val="0"/>
          <w:numId w:val="69"/>
        </w:numPr>
      </w:pPr>
      <w:r>
        <w:t>Auto-sync with external learning systems</w:t>
      </w:r>
    </w:p>
    <w:p w14:paraId="040323DA" w14:textId="77777777" w:rsidR="004402BE" w:rsidRDefault="004402BE" w:rsidP="004402BE">
      <w:pPr>
        <w:pStyle w:val="NormalWeb"/>
      </w:pPr>
      <w:r>
        <w:rPr>
          <w:rStyle w:val="Strong"/>
        </w:rPr>
        <w:t>Mid Term (6–12 Months):</w:t>
      </w:r>
    </w:p>
    <w:p w14:paraId="0783112E" w14:textId="77777777" w:rsidR="004402BE" w:rsidRDefault="004402BE" w:rsidP="004402BE">
      <w:pPr>
        <w:pStyle w:val="NormalWeb"/>
        <w:numPr>
          <w:ilvl w:val="0"/>
          <w:numId w:val="70"/>
        </w:numPr>
      </w:pPr>
      <w:r>
        <w:t>Prompt-to-Airspace generation via typed or verbal brief</w:t>
      </w:r>
    </w:p>
    <w:p w14:paraId="4A36C0EA" w14:textId="77777777" w:rsidR="004402BE" w:rsidRDefault="004402BE" w:rsidP="004402BE">
      <w:pPr>
        <w:pStyle w:val="NormalWeb"/>
        <w:numPr>
          <w:ilvl w:val="0"/>
          <w:numId w:val="70"/>
        </w:numPr>
      </w:pPr>
      <w:r>
        <w:t>Auto-generated analytics summary per Airspace session</w:t>
      </w:r>
    </w:p>
    <w:p w14:paraId="3193BB7B" w14:textId="77777777" w:rsidR="004402BE" w:rsidRDefault="004402BE" w:rsidP="004402BE">
      <w:pPr>
        <w:pStyle w:val="NormalWeb"/>
        <w:numPr>
          <w:ilvl w:val="0"/>
          <w:numId w:val="70"/>
        </w:numPr>
      </w:pPr>
      <w:r>
        <w:t xml:space="preserve">Regional compliance layer (e.g. HIPAA, FedRAMP for </w:t>
      </w:r>
      <w:proofErr w:type="spellStart"/>
      <w:r>
        <w:t>GovCo</w:t>
      </w:r>
      <w:proofErr w:type="spellEnd"/>
      <w:r>
        <w:t>)</w:t>
      </w:r>
    </w:p>
    <w:p w14:paraId="0B8C3BCC" w14:textId="77777777" w:rsidR="004402BE" w:rsidRDefault="004402BE" w:rsidP="004402BE">
      <w:pPr>
        <w:pStyle w:val="NormalWeb"/>
      </w:pPr>
      <w:r>
        <w:rPr>
          <w:rStyle w:val="Strong"/>
        </w:rPr>
        <w:t>Long Term (12–24 Months):</w:t>
      </w:r>
    </w:p>
    <w:p w14:paraId="1DDEB9FB" w14:textId="77777777" w:rsidR="004402BE" w:rsidRDefault="004402BE" w:rsidP="004402BE">
      <w:pPr>
        <w:pStyle w:val="NormalWeb"/>
        <w:numPr>
          <w:ilvl w:val="0"/>
          <w:numId w:val="71"/>
        </w:numPr>
      </w:pPr>
      <w:r>
        <w:t>Offline/local Airspace experiences</w:t>
      </w:r>
    </w:p>
    <w:p w14:paraId="0491A6DB" w14:textId="77777777" w:rsidR="004402BE" w:rsidRDefault="004402BE" w:rsidP="004402BE">
      <w:pPr>
        <w:pStyle w:val="NormalWeb"/>
        <w:numPr>
          <w:ilvl w:val="0"/>
          <w:numId w:val="71"/>
        </w:numPr>
      </w:pPr>
      <w:r>
        <w:t>Biometric-based personalization (camera, voiceprint)</w:t>
      </w:r>
    </w:p>
    <w:p w14:paraId="62BADCC6" w14:textId="77777777" w:rsidR="004402BE" w:rsidRDefault="004402BE" w:rsidP="004402BE">
      <w:pPr>
        <w:pStyle w:val="NormalWeb"/>
        <w:numPr>
          <w:ilvl w:val="0"/>
          <w:numId w:val="71"/>
        </w:numPr>
      </w:pPr>
      <w:r>
        <w:t xml:space="preserve">Embedded </w:t>
      </w:r>
      <w:proofErr w:type="spellStart"/>
      <w:r>
        <w:t>Teles</w:t>
      </w:r>
      <w:proofErr w:type="spellEnd"/>
      <w:r>
        <w:t xml:space="preserve"> as SDK inside third-party websites</w:t>
      </w:r>
    </w:p>
    <w:p w14:paraId="35B48121" w14:textId="77777777" w:rsidR="004402BE" w:rsidRDefault="00631C41" w:rsidP="004402BE">
      <w:r>
        <w:rPr>
          <w:noProof/>
        </w:rPr>
        <w:pict w14:anchorId="6627E2D4">
          <v:rect id="_x0000_i1181" alt="" style="width:398.75pt;height:.05pt;mso-width-percent:0;mso-height-percent:0;mso-width-percent:0;mso-height-percent:0" o:hrpct="852" o:hralign="center" o:hrstd="t" o:hr="t" fillcolor="#a0a0a0" stroked="f"/>
        </w:pict>
      </w:r>
    </w:p>
    <w:p w14:paraId="68CAA9B9" w14:textId="77777777" w:rsidR="004402BE" w:rsidRDefault="004402BE" w:rsidP="004402BE">
      <w:pPr>
        <w:pStyle w:val="Heading3"/>
      </w:pPr>
      <w:r>
        <w:t>Customer Deployment Models</w:t>
      </w:r>
    </w:p>
    <w:p w14:paraId="41DE1D23" w14:textId="77777777" w:rsidR="004402BE" w:rsidRDefault="004402BE" w:rsidP="004402BE">
      <w:pPr>
        <w:pStyle w:val="NormalWeb"/>
      </w:pPr>
      <w:r>
        <w:rPr>
          <w:rStyle w:val="Strong"/>
        </w:rPr>
        <w:t>1. Hosted</w:t>
      </w:r>
      <w:r>
        <w:t>: Mobeus provides full infrastructure and branding via subdomain.</w:t>
      </w:r>
      <w:r>
        <w:br/>
      </w:r>
      <w:r>
        <w:rPr>
          <w:rStyle w:val="Strong"/>
        </w:rPr>
        <w:t>2. Embedded</w:t>
      </w:r>
      <w:r>
        <w:t>: Customers place Airspaces inside their existing web/app properties.</w:t>
      </w:r>
      <w:r>
        <w:br/>
      </w:r>
      <w:r>
        <w:rPr>
          <w:rStyle w:val="Strong"/>
        </w:rPr>
        <w:t>3. White-labeled</w:t>
      </w:r>
      <w:r>
        <w:t>: Partner agencies deploy Mobeus solutions for end clients.</w:t>
      </w:r>
    </w:p>
    <w:p w14:paraId="01109605" w14:textId="77777777" w:rsidR="004402BE" w:rsidRDefault="004402BE" w:rsidP="004402BE">
      <w:pPr>
        <w:pStyle w:val="NormalWeb"/>
      </w:pPr>
      <w:r>
        <w:t>Each model includes:</w:t>
      </w:r>
    </w:p>
    <w:p w14:paraId="7457EA2C" w14:textId="77777777" w:rsidR="004402BE" w:rsidRDefault="004402BE" w:rsidP="004402BE">
      <w:pPr>
        <w:pStyle w:val="NormalWeb"/>
        <w:numPr>
          <w:ilvl w:val="0"/>
          <w:numId w:val="72"/>
        </w:numPr>
      </w:pPr>
      <w:r>
        <w:t>Pre-built templates (sales, support, onboarding)</w:t>
      </w:r>
    </w:p>
    <w:p w14:paraId="6BBF8834" w14:textId="77777777" w:rsidR="004402BE" w:rsidRDefault="004402BE" w:rsidP="004402BE">
      <w:pPr>
        <w:pStyle w:val="NormalWeb"/>
        <w:numPr>
          <w:ilvl w:val="0"/>
          <w:numId w:val="72"/>
        </w:numPr>
      </w:pPr>
      <w:r>
        <w:t>Admin tools for content updates</w:t>
      </w:r>
    </w:p>
    <w:p w14:paraId="2DD91F9D" w14:textId="77777777" w:rsidR="004402BE" w:rsidRDefault="004402BE" w:rsidP="004402BE">
      <w:pPr>
        <w:pStyle w:val="NormalWeb"/>
        <w:numPr>
          <w:ilvl w:val="0"/>
          <w:numId w:val="72"/>
        </w:numPr>
      </w:pPr>
      <w:r>
        <w:t>Tele library with pre-trained personas</w:t>
      </w:r>
    </w:p>
    <w:p w14:paraId="7D9E9316" w14:textId="77777777" w:rsidR="004402BE" w:rsidRDefault="004402BE" w:rsidP="004402BE">
      <w:pPr>
        <w:pStyle w:val="NormalWeb"/>
        <w:numPr>
          <w:ilvl w:val="0"/>
          <w:numId w:val="72"/>
        </w:numPr>
      </w:pPr>
      <w:r>
        <w:t>Analytics and reporting dashboard</w:t>
      </w:r>
    </w:p>
    <w:p w14:paraId="477DB704" w14:textId="77777777" w:rsidR="004402BE" w:rsidRDefault="00631C41" w:rsidP="004402BE">
      <w:r>
        <w:rPr>
          <w:noProof/>
        </w:rPr>
        <w:pict w14:anchorId="08A902CA">
          <v:rect id="_x0000_i1180" alt="" style="width:398.75pt;height:.05pt;mso-width-percent:0;mso-height-percent:0;mso-width-percent:0;mso-height-percent:0" o:hrpct="852" o:hralign="center" o:hrstd="t" o:hr="t" fillcolor="#a0a0a0" stroked="f"/>
        </w:pict>
      </w:r>
    </w:p>
    <w:p w14:paraId="3CE2F03E" w14:textId="77777777" w:rsidR="004402BE" w:rsidRDefault="004402BE" w:rsidP="004402BE">
      <w:pPr>
        <w:pStyle w:val="Heading3"/>
      </w:pPr>
      <w:r>
        <w:t>Brand Voice &amp; Customization</w:t>
      </w:r>
    </w:p>
    <w:p w14:paraId="6927418E" w14:textId="77777777" w:rsidR="004402BE" w:rsidRDefault="004402BE" w:rsidP="004402BE">
      <w:pPr>
        <w:pStyle w:val="NormalWeb"/>
      </w:pPr>
      <w:proofErr w:type="spellStart"/>
      <w:r>
        <w:t>Teles</w:t>
      </w:r>
      <w:proofErr w:type="spellEnd"/>
      <w:r>
        <w:t xml:space="preserve"> are deeply customizable to reflect a company’s tone and brand:</w:t>
      </w:r>
    </w:p>
    <w:p w14:paraId="220AC5EC" w14:textId="77777777" w:rsidR="004402BE" w:rsidRDefault="004402BE" w:rsidP="004402BE">
      <w:pPr>
        <w:pStyle w:val="NormalWeb"/>
        <w:numPr>
          <w:ilvl w:val="0"/>
          <w:numId w:val="73"/>
        </w:numPr>
      </w:pPr>
      <w:r>
        <w:rPr>
          <w:rStyle w:val="Strong"/>
        </w:rPr>
        <w:t>Look</w:t>
      </w:r>
      <w:r>
        <w:t>: Age, skin tone, attire, animation style</w:t>
      </w:r>
    </w:p>
    <w:p w14:paraId="1257A057" w14:textId="77777777" w:rsidR="004402BE" w:rsidRDefault="004402BE" w:rsidP="004402BE">
      <w:pPr>
        <w:pStyle w:val="NormalWeb"/>
        <w:numPr>
          <w:ilvl w:val="0"/>
          <w:numId w:val="73"/>
        </w:numPr>
      </w:pPr>
      <w:r>
        <w:rPr>
          <w:rStyle w:val="Strong"/>
        </w:rPr>
        <w:t>Voice</w:t>
      </w:r>
      <w:r>
        <w:t>: Friendly, formal, multilingual, expressive</w:t>
      </w:r>
    </w:p>
    <w:p w14:paraId="46AEE686" w14:textId="77777777" w:rsidR="004402BE" w:rsidRDefault="004402BE" w:rsidP="004402BE">
      <w:pPr>
        <w:pStyle w:val="NormalWeb"/>
        <w:numPr>
          <w:ilvl w:val="0"/>
          <w:numId w:val="73"/>
        </w:numPr>
      </w:pPr>
      <w:r>
        <w:rPr>
          <w:rStyle w:val="Strong"/>
        </w:rPr>
        <w:t>Tone</w:t>
      </w:r>
      <w:r>
        <w:t>: Professional, playful, warm, technical</w:t>
      </w:r>
    </w:p>
    <w:p w14:paraId="3ECE7002" w14:textId="77777777" w:rsidR="004402BE" w:rsidRDefault="004402BE" w:rsidP="004402BE">
      <w:pPr>
        <w:pStyle w:val="NormalWeb"/>
        <w:numPr>
          <w:ilvl w:val="0"/>
          <w:numId w:val="73"/>
        </w:numPr>
      </w:pPr>
      <w:r>
        <w:rPr>
          <w:rStyle w:val="Strong"/>
        </w:rPr>
        <w:t>Behavior Rules</w:t>
      </w:r>
      <w:r>
        <w:t>: How much memory is used, escalation criteria, formality level</w:t>
      </w:r>
    </w:p>
    <w:p w14:paraId="10ABC197" w14:textId="77777777" w:rsidR="004402BE" w:rsidRDefault="004402BE" w:rsidP="004402BE">
      <w:pPr>
        <w:pStyle w:val="NormalWeb"/>
      </w:pPr>
      <w:r>
        <w:t>Custom scripting allows companies to script onboarding flows, FAQ sets, or objection handling models.</w:t>
      </w:r>
    </w:p>
    <w:p w14:paraId="282E6E90" w14:textId="77777777" w:rsidR="004402BE" w:rsidRDefault="00631C41" w:rsidP="004402BE">
      <w:r>
        <w:rPr>
          <w:noProof/>
        </w:rPr>
        <w:pict w14:anchorId="5C9DC94A">
          <v:rect id="_x0000_i1179" alt="" style="width:398.75pt;height:.05pt;mso-width-percent:0;mso-height-percent:0;mso-width-percent:0;mso-height-percent:0" o:hrpct="852" o:hralign="center" o:hrstd="t" o:hr="t" fillcolor="#a0a0a0" stroked="f"/>
        </w:pict>
      </w:r>
    </w:p>
    <w:p w14:paraId="18544057" w14:textId="77777777" w:rsidR="004402BE" w:rsidRDefault="004402BE" w:rsidP="004402BE">
      <w:pPr>
        <w:pStyle w:val="Heading3"/>
      </w:pPr>
      <w:r>
        <w:lastRenderedPageBreak/>
        <w:t>Security &amp; Privacy</w:t>
      </w:r>
    </w:p>
    <w:p w14:paraId="7334FBA8" w14:textId="77777777" w:rsidR="004402BE" w:rsidRDefault="004402BE" w:rsidP="004402BE">
      <w:pPr>
        <w:pStyle w:val="NormalWeb"/>
      </w:pPr>
      <w:r>
        <w:t>Data security is foundational:</w:t>
      </w:r>
    </w:p>
    <w:p w14:paraId="52A742C2" w14:textId="77777777" w:rsidR="004402BE" w:rsidRDefault="004402BE" w:rsidP="004402BE">
      <w:pPr>
        <w:pStyle w:val="NormalWeb"/>
        <w:numPr>
          <w:ilvl w:val="0"/>
          <w:numId w:val="74"/>
        </w:numPr>
      </w:pPr>
      <w:r>
        <w:t>TLS encryption on all traffic</w:t>
      </w:r>
    </w:p>
    <w:p w14:paraId="75B8E783" w14:textId="77777777" w:rsidR="004402BE" w:rsidRDefault="004402BE" w:rsidP="004402BE">
      <w:pPr>
        <w:pStyle w:val="NormalWeb"/>
        <w:numPr>
          <w:ilvl w:val="0"/>
          <w:numId w:val="74"/>
        </w:numPr>
      </w:pPr>
      <w:r>
        <w:t>Role-based access control for admin tools</w:t>
      </w:r>
    </w:p>
    <w:p w14:paraId="51968107" w14:textId="77777777" w:rsidR="004402BE" w:rsidRDefault="004402BE" w:rsidP="004402BE">
      <w:pPr>
        <w:pStyle w:val="NormalWeb"/>
        <w:numPr>
          <w:ilvl w:val="0"/>
          <w:numId w:val="74"/>
        </w:numPr>
      </w:pPr>
      <w:r>
        <w:t>Session logs stored per consent settings</w:t>
      </w:r>
    </w:p>
    <w:p w14:paraId="15E0CDBA" w14:textId="77777777" w:rsidR="004402BE" w:rsidRDefault="004402BE" w:rsidP="004402BE">
      <w:pPr>
        <w:pStyle w:val="NormalWeb"/>
        <w:numPr>
          <w:ilvl w:val="0"/>
          <w:numId w:val="74"/>
        </w:numPr>
      </w:pPr>
      <w:r>
        <w:t>Conversation data anonymized unless explicitly integrated into CRM</w:t>
      </w:r>
    </w:p>
    <w:p w14:paraId="6C41066D" w14:textId="77777777" w:rsidR="004402BE" w:rsidRDefault="004402BE" w:rsidP="004402BE">
      <w:pPr>
        <w:pStyle w:val="NormalWeb"/>
      </w:pPr>
      <w:r>
        <w:t>All data flows follow a privacy-first architecture, allowing clients to define:</w:t>
      </w:r>
    </w:p>
    <w:p w14:paraId="15A063BC" w14:textId="77777777" w:rsidR="004402BE" w:rsidRDefault="004402BE" w:rsidP="004402BE">
      <w:pPr>
        <w:pStyle w:val="NormalWeb"/>
        <w:numPr>
          <w:ilvl w:val="0"/>
          <w:numId w:val="75"/>
        </w:numPr>
      </w:pPr>
      <w:r>
        <w:t xml:space="preserve">What </w:t>
      </w:r>
      <w:proofErr w:type="spellStart"/>
      <w:r>
        <w:t>Teles</w:t>
      </w:r>
      <w:proofErr w:type="spellEnd"/>
      <w:r>
        <w:t xml:space="preserve"> can remember</w:t>
      </w:r>
    </w:p>
    <w:p w14:paraId="451ED892" w14:textId="77777777" w:rsidR="004402BE" w:rsidRDefault="004402BE" w:rsidP="004402BE">
      <w:pPr>
        <w:pStyle w:val="NormalWeb"/>
        <w:numPr>
          <w:ilvl w:val="0"/>
          <w:numId w:val="75"/>
        </w:numPr>
      </w:pPr>
      <w:r>
        <w:t>How long interaction data is stored</w:t>
      </w:r>
    </w:p>
    <w:p w14:paraId="4B67387F" w14:textId="77777777" w:rsidR="004402BE" w:rsidRDefault="004402BE" w:rsidP="004402BE">
      <w:pPr>
        <w:pStyle w:val="NormalWeb"/>
        <w:numPr>
          <w:ilvl w:val="0"/>
          <w:numId w:val="75"/>
        </w:numPr>
      </w:pPr>
      <w:r>
        <w:t>Whether any session is recorded</w:t>
      </w:r>
    </w:p>
    <w:p w14:paraId="51EF49B6" w14:textId="77777777" w:rsidR="004402BE" w:rsidRDefault="00631C41" w:rsidP="004402BE">
      <w:r>
        <w:rPr>
          <w:noProof/>
        </w:rPr>
        <w:pict w14:anchorId="29EF689D">
          <v:rect id="_x0000_i1178" alt="" style="width:398.75pt;height:.05pt;mso-width-percent:0;mso-height-percent:0;mso-width-percent:0;mso-height-percent:0" o:hrpct="852" o:hralign="center" o:hrstd="t" o:hr="t" fillcolor="#a0a0a0" stroked="f"/>
        </w:pict>
      </w:r>
    </w:p>
    <w:p w14:paraId="63EBA255" w14:textId="77777777" w:rsidR="004402BE" w:rsidRDefault="004402BE" w:rsidP="004402BE">
      <w:pPr>
        <w:pStyle w:val="Heading3"/>
      </w:pPr>
      <w:r>
        <w:t>Licensing &amp; Pricing Models</w:t>
      </w:r>
    </w:p>
    <w:p w14:paraId="61BF8133" w14:textId="77777777" w:rsidR="004402BE" w:rsidRDefault="004402BE" w:rsidP="004402BE">
      <w:pPr>
        <w:pStyle w:val="NormalWeb"/>
      </w:pPr>
      <w:r>
        <w:rPr>
          <w:rStyle w:val="Strong"/>
        </w:rPr>
        <w:t>1. SaaS Licensing</w:t>
      </w:r>
      <w:r>
        <w:t>:</w:t>
      </w:r>
    </w:p>
    <w:p w14:paraId="0ACC7811" w14:textId="77777777" w:rsidR="004402BE" w:rsidRDefault="004402BE" w:rsidP="004402BE">
      <w:pPr>
        <w:pStyle w:val="NormalWeb"/>
        <w:numPr>
          <w:ilvl w:val="0"/>
          <w:numId w:val="76"/>
        </w:numPr>
      </w:pPr>
      <w:r>
        <w:t>Based on number of active Airspaces, concurrent sessions, and feature tier</w:t>
      </w:r>
    </w:p>
    <w:p w14:paraId="6126E549" w14:textId="77777777" w:rsidR="004402BE" w:rsidRDefault="004402BE" w:rsidP="004402BE">
      <w:pPr>
        <w:pStyle w:val="NormalWeb"/>
      </w:pPr>
      <w:r>
        <w:rPr>
          <w:rStyle w:val="Strong"/>
        </w:rPr>
        <w:t>2. Enterprise Licensing</w:t>
      </w:r>
      <w:r>
        <w:t>:</w:t>
      </w:r>
    </w:p>
    <w:p w14:paraId="2C371BCE" w14:textId="77777777" w:rsidR="004402BE" w:rsidRDefault="004402BE" w:rsidP="004402BE">
      <w:pPr>
        <w:pStyle w:val="NormalWeb"/>
        <w:numPr>
          <w:ilvl w:val="0"/>
          <w:numId w:val="77"/>
        </w:numPr>
      </w:pPr>
      <w:r>
        <w:t>Annual or multi-year deals with dedicated support, training, analytics</w:t>
      </w:r>
    </w:p>
    <w:p w14:paraId="59327218" w14:textId="77777777" w:rsidR="004402BE" w:rsidRDefault="004402BE" w:rsidP="004402BE">
      <w:pPr>
        <w:pStyle w:val="NormalWeb"/>
      </w:pPr>
      <w:r>
        <w:rPr>
          <w:rStyle w:val="Strong"/>
        </w:rPr>
        <w:t>3. Usage-Based</w:t>
      </w:r>
      <w:r>
        <w:t>:</w:t>
      </w:r>
    </w:p>
    <w:p w14:paraId="7F4FEEC3" w14:textId="77777777" w:rsidR="004402BE" w:rsidRDefault="004402BE" w:rsidP="004402BE">
      <w:pPr>
        <w:pStyle w:val="NormalWeb"/>
        <w:numPr>
          <w:ilvl w:val="0"/>
          <w:numId w:val="78"/>
        </w:numPr>
      </w:pPr>
      <w:r>
        <w:t>Session-based or minute-based billing for high-volume consumer applications</w:t>
      </w:r>
    </w:p>
    <w:p w14:paraId="3887AC32" w14:textId="77777777" w:rsidR="004402BE" w:rsidRDefault="004402BE" w:rsidP="004402BE">
      <w:pPr>
        <w:pStyle w:val="NormalWeb"/>
      </w:pPr>
      <w:r>
        <w:t>Add-ons include:</w:t>
      </w:r>
    </w:p>
    <w:p w14:paraId="47E5CFA8" w14:textId="77777777" w:rsidR="004402BE" w:rsidRDefault="004402BE" w:rsidP="004402BE">
      <w:pPr>
        <w:pStyle w:val="NormalWeb"/>
        <w:numPr>
          <w:ilvl w:val="0"/>
          <w:numId w:val="79"/>
        </w:numPr>
      </w:pPr>
      <w:r>
        <w:t>Custom Tele design</w:t>
      </w:r>
    </w:p>
    <w:p w14:paraId="565C4389" w14:textId="77777777" w:rsidR="004402BE" w:rsidRDefault="004402BE" w:rsidP="004402BE">
      <w:pPr>
        <w:pStyle w:val="NormalWeb"/>
        <w:numPr>
          <w:ilvl w:val="0"/>
          <w:numId w:val="79"/>
        </w:numPr>
      </w:pPr>
      <w:r>
        <w:t>Additional CRM integrations</w:t>
      </w:r>
    </w:p>
    <w:p w14:paraId="2C97C101" w14:textId="77777777" w:rsidR="004402BE" w:rsidRDefault="004402BE" w:rsidP="004402BE">
      <w:pPr>
        <w:pStyle w:val="NormalWeb"/>
        <w:numPr>
          <w:ilvl w:val="0"/>
          <w:numId w:val="79"/>
        </w:numPr>
      </w:pPr>
      <w:r>
        <w:t>Advanced analytics packages</w:t>
      </w:r>
    </w:p>
    <w:p w14:paraId="54D3FBDC" w14:textId="77777777" w:rsidR="004402BE" w:rsidRDefault="00631C41" w:rsidP="004402BE">
      <w:r>
        <w:rPr>
          <w:noProof/>
        </w:rPr>
      </w:r>
      <w:r>
        <w:pict w14:anchorId="661DED74">
          <v:rect id="Rectangle 3" o:spid="_x0000_s1027"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6371FF1C" w14:textId="77777777" w:rsidR="004402BE" w:rsidRDefault="004402BE" w:rsidP="004402BE">
      <w:pPr>
        <w:pStyle w:val="Heading3"/>
      </w:pPr>
      <w:r>
        <w:t>Customer Success &amp; Support Model</w:t>
      </w:r>
    </w:p>
    <w:p w14:paraId="2754CD5C" w14:textId="77777777" w:rsidR="004402BE" w:rsidRDefault="004402BE" w:rsidP="004402BE">
      <w:pPr>
        <w:pStyle w:val="NormalWeb"/>
      </w:pPr>
      <w:r>
        <w:t>Every client gets:</w:t>
      </w:r>
    </w:p>
    <w:p w14:paraId="7B570362" w14:textId="77777777" w:rsidR="004402BE" w:rsidRDefault="004402BE" w:rsidP="004402BE">
      <w:pPr>
        <w:pStyle w:val="NormalWeb"/>
        <w:numPr>
          <w:ilvl w:val="0"/>
          <w:numId w:val="80"/>
        </w:numPr>
      </w:pPr>
      <w:r>
        <w:t>Dedicated Customer Success Manager</w:t>
      </w:r>
    </w:p>
    <w:p w14:paraId="5429B2F2" w14:textId="77777777" w:rsidR="004402BE" w:rsidRDefault="004402BE" w:rsidP="004402BE">
      <w:pPr>
        <w:pStyle w:val="NormalWeb"/>
        <w:numPr>
          <w:ilvl w:val="0"/>
          <w:numId w:val="80"/>
        </w:numPr>
      </w:pPr>
      <w:r>
        <w:t>Onboarding engineer for initial setup</w:t>
      </w:r>
    </w:p>
    <w:p w14:paraId="5EC2E0C7" w14:textId="77777777" w:rsidR="004402BE" w:rsidRDefault="004402BE" w:rsidP="004402BE">
      <w:pPr>
        <w:pStyle w:val="NormalWeb"/>
        <w:numPr>
          <w:ilvl w:val="0"/>
          <w:numId w:val="80"/>
        </w:numPr>
      </w:pPr>
      <w:r>
        <w:t>Access to templates and sample scripts</w:t>
      </w:r>
    </w:p>
    <w:p w14:paraId="75361D96" w14:textId="77777777" w:rsidR="004402BE" w:rsidRDefault="004402BE" w:rsidP="004402BE">
      <w:pPr>
        <w:pStyle w:val="NormalWeb"/>
        <w:numPr>
          <w:ilvl w:val="0"/>
          <w:numId w:val="80"/>
        </w:numPr>
      </w:pPr>
      <w:r>
        <w:lastRenderedPageBreak/>
        <w:t>Tele behavior library (e.g., support persona, educator persona)</w:t>
      </w:r>
    </w:p>
    <w:p w14:paraId="381A07E4" w14:textId="77777777" w:rsidR="004402BE" w:rsidRDefault="004402BE" w:rsidP="004402BE">
      <w:pPr>
        <w:pStyle w:val="NormalWeb"/>
        <w:numPr>
          <w:ilvl w:val="0"/>
          <w:numId w:val="80"/>
        </w:numPr>
      </w:pPr>
      <w:r>
        <w:t>Quarterly strategy reviews</w:t>
      </w:r>
    </w:p>
    <w:p w14:paraId="59AD8E2B" w14:textId="77777777" w:rsidR="004402BE" w:rsidRDefault="004402BE" w:rsidP="004402BE">
      <w:pPr>
        <w:pStyle w:val="NormalWeb"/>
        <w:numPr>
          <w:ilvl w:val="0"/>
          <w:numId w:val="80"/>
        </w:numPr>
      </w:pPr>
      <w:r>
        <w:t>Access to analytics dashboard</w:t>
      </w:r>
    </w:p>
    <w:p w14:paraId="7233E760" w14:textId="77777777" w:rsidR="004402BE" w:rsidRDefault="004402BE" w:rsidP="004402BE">
      <w:pPr>
        <w:pStyle w:val="NormalWeb"/>
      </w:pPr>
      <w:r>
        <w:t>Optional tiers include:</w:t>
      </w:r>
    </w:p>
    <w:p w14:paraId="4C405352" w14:textId="77777777" w:rsidR="004402BE" w:rsidRDefault="004402BE" w:rsidP="004402BE">
      <w:pPr>
        <w:pStyle w:val="NormalWeb"/>
        <w:numPr>
          <w:ilvl w:val="0"/>
          <w:numId w:val="81"/>
        </w:numPr>
      </w:pPr>
      <w:r>
        <w:t>Co-marketing support</w:t>
      </w:r>
    </w:p>
    <w:p w14:paraId="5AC95DF5" w14:textId="77777777" w:rsidR="004402BE" w:rsidRDefault="004402BE" w:rsidP="004402BE">
      <w:pPr>
        <w:pStyle w:val="NormalWeb"/>
        <w:numPr>
          <w:ilvl w:val="0"/>
          <w:numId w:val="81"/>
        </w:numPr>
      </w:pPr>
      <w:r>
        <w:t>Joint demo creation</w:t>
      </w:r>
    </w:p>
    <w:p w14:paraId="7A2672CA" w14:textId="77777777" w:rsidR="004402BE" w:rsidRDefault="004402BE" w:rsidP="004402BE">
      <w:pPr>
        <w:pStyle w:val="NormalWeb"/>
        <w:numPr>
          <w:ilvl w:val="0"/>
          <w:numId w:val="81"/>
        </w:numPr>
      </w:pPr>
      <w:r>
        <w:t>Beta access to experimental features</w:t>
      </w:r>
    </w:p>
    <w:p w14:paraId="300EBA14" w14:textId="77777777" w:rsidR="004402BE" w:rsidRDefault="00631C41" w:rsidP="004402BE">
      <w:r>
        <w:rPr>
          <w:noProof/>
        </w:rPr>
      </w:r>
      <w:r>
        <w:pict w14:anchorId="451D1401">
          <v:rect id="Rectangle 1" o:spid="_x0000_s102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" filled="f">
            <o:lock v:ext="edit" aspectratio="t"/>
            <w10:anchorlock/>
          </v:rect>
        </w:pict>
      </w:r>
    </w:p>
    <w:p w14:paraId="40054D22" w14:textId="77777777" w:rsidR="004402BE" w:rsidRDefault="004402BE" w:rsidP="004402BE">
      <w:pPr>
        <w:pStyle w:val="NormalWeb"/>
      </w:pPr>
      <w:r>
        <w:t>These additions provide a full, mature picture of the Mobeus ecosystem: not just what it is—but how it works, why it matters, and how it's deployed and supported in the real world.</w:t>
      </w:r>
    </w:p>
    <w:p w14:paraId="4F027A39" w14:textId="77777777" w:rsidR="004402BE" w:rsidRPr="004402BE" w:rsidRDefault="004402BE" w:rsidP="004402BE"/>
    <w:sectPr w:rsidR="004402BE" w:rsidRPr="004402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D30D1"/>
    <w:multiLevelType w:val="multilevel"/>
    <w:tmpl w:val="03A0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D764E1"/>
    <w:multiLevelType w:val="multilevel"/>
    <w:tmpl w:val="9774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2A42D2"/>
    <w:multiLevelType w:val="multilevel"/>
    <w:tmpl w:val="7DF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5D4BCD"/>
    <w:multiLevelType w:val="multilevel"/>
    <w:tmpl w:val="6E0E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967118"/>
    <w:multiLevelType w:val="multilevel"/>
    <w:tmpl w:val="DBD6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A42F77"/>
    <w:multiLevelType w:val="multilevel"/>
    <w:tmpl w:val="5EBE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7475AE"/>
    <w:multiLevelType w:val="multilevel"/>
    <w:tmpl w:val="D5C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C21D63"/>
    <w:multiLevelType w:val="multilevel"/>
    <w:tmpl w:val="20C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6A568E"/>
    <w:multiLevelType w:val="multilevel"/>
    <w:tmpl w:val="970A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6B417D"/>
    <w:multiLevelType w:val="multilevel"/>
    <w:tmpl w:val="22C4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C5B37"/>
    <w:multiLevelType w:val="multilevel"/>
    <w:tmpl w:val="161C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1E1C17"/>
    <w:multiLevelType w:val="multilevel"/>
    <w:tmpl w:val="BDD8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BB2615"/>
    <w:multiLevelType w:val="multilevel"/>
    <w:tmpl w:val="640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9D1173"/>
    <w:multiLevelType w:val="multilevel"/>
    <w:tmpl w:val="4DFA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E72B65"/>
    <w:multiLevelType w:val="multilevel"/>
    <w:tmpl w:val="16C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93CB9"/>
    <w:multiLevelType w:val="multilevel"/>
    <w:tmpl w:val="67F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2D77EC"/>
    <w:multiLevelType w:val="multilevel"/>
    <w:tmpl w:val="C75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5A4DA2"/>
    <w:multiLevelType w:val="multilevel"/>
    <w:tmpl w:val="F6A2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CE4C65"/>
    <w:multiLevelType w:val="multilevel"/>
    <w:tmpl w:val="F388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EC0DAC"/>
    <w:multiLevelType w:val="multilevel"/>
    <w:tmpl w:val="7E5A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580B78"/>
    <w:multiLevelType w:val="multilevel"/>
    <w:tmpl w:val="60D0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463E47"/>
    <w:multiLevelType w:val="multilevel"/>
    <w:tmpl w:val="EA7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F07FE9"/>
    <w:multiLevelType w:val="multilevel"/>
    <w:tmpl w:val="A78E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386E33"/>
    <w:multiLevelType w:val="multilevel"/>
    <w:tmpl w:val="B1D2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7E160B"/>
    <w:multiLevelType w:val="multilevel"/>
    <w:tmpl w:val="9098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CD6F53"/>
    <w:multiLevelType w:val="multilevel"/>
    <w:tmpl w:val="17F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F9083E"/>
    <w:multiLevelType w:val="multilevel"/>
    <w:tmpl w:val="C30C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AF78FF"/>
    <w:multiLevelType w:val="multilevel"/>
    <w:tmpl w:val="53CC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F26F84"/>
    <w:multiLevelType w:val="multilevel"/>
    <w:tmpl w:val="BF62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5426A8"/>
    <w:multiLevelType w:val="multilevel"/>
    <w:tmpl w:val="75D8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D14A4E"/>
    <w:multiLevelType w:val="multilevel"/>
    <w:tmpl w:val="9D5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3410CD"/>
    <w:multiLevelType w:val="multilevel"/>
    <w:tmpl w:val="9B6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A8022D"/>
    <w:multiLevelType w:val="multilevel"/>
    <w:tmpl w:val="3C0A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83428F"/>
    <w:multiLevelType w:val="multilevel"/>
    <w:tmpl w:val="648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F55486"/>
    <w:multiLevelType w:val="multilevel"/>
    <w:tmpl w:val="B662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650EA5"/>
    <w:multiLevelType w:val="multilevel"/>
    <w:tmpl w:val="2A28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08160E"/>
    <w:multiLevelType w:val="multilevel"/>
    <w:tmpl w:val="B9A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2B34C0"/>
    <w:multiLevelType w:val="multilevel"/>
    <w:tmpl w:val="AD4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35258B"/>
    <w:multiLevelType w:val="multilevel"/>
    <w:tmpl w:val="EA3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1002E1"/>
    <w:multiLevelType w:val="multilevel"/>
    <w:tmpl w:val="2AC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A84CE1"/>
    <w:multiLevelType w:val="multilevel"/>
    <w:tmpl w:val="39DC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9D73A3"/>
    <w:multiLevelType w:val="multilevel"/>
    <w:tmpl w:val="0D62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CA14C9"/>
    <w:multiLevelType w:val="multilevel"/>
    <w:tmpl w:val="3D64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E36490"/>
    <w:multiLevelType w:val="multilevel"/>
    <w:tmpl w:val="8E8A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EB715D"/>
    <w:multiLevelType w:val="multilevel"/>
    <w:tmpl w:val="752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B95862"/>
    <w:multiLevelType w:val="multilevel"/>
    <w:tmpl w:val="E4B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8E3905"/>
    <w:multiLevelType w:val="multilevel"/>
    <w:tmpl w:val="524A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B2066B"/>
    <w:multiLevelType w:val="multilevel"/>
    <w:tmpl w:val="B362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D84291"/>
    <w:multiLevelType w:val="multilevel"/>
    <w:tmpl w:val="FBA0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DC60AE"/>
    <w:multiLevelType w:val="multilevel"/>
    <w:tmpl w:val="97A8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1B6813"/>
    <w:multiLevelType w:val="multilevel"/>
    <w:tmpl w:val="C71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CC2717"/>
    <w:multiLevelType w:val="multilevel"/>
    <w:tmpl w:val="BDA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E56130"/>
    <w:multiLevelType w:val="multilevel"/>
    <w:tmpl w:val="8128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C62D3F"/>
    <w:multiLevelType w:val="multilevel"/>
    <w:tmpl w:val="E962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FA1B55"/>
    <w:multiLevelType w:val="multilevel"/>
    <w:tmpl w:val="7A7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286CCE"/>
    <w:multiLevelType w:val="multilevel"/>
    <w:tmpl w:val="C130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6177E6"/>
    <w:multiLevelType w:val="multilevel"/>
    <w:tmpl w:val="28A0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7C44B9"/>
    <w:multiLevelType w:val="multilevel"/>
    <w:tmpl w:val="7B0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CB6B61"/>
    <w:multiLevelType w:val="multilevel"/>
    <w:tmpl w:val="503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C43FD0"/>
    <w:multiLevelType w:val="multilevel"/>
    <w:tmpl w:val="7B0C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3B59C8"/>
    <w:multiLevelType w:val="multilevel"/>
    <w:tmpl w:val="2DF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CD486B"/>
    <w:multiLevelType w:val="multilevel"/>
    <w:tmpl w:val="D63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2E5816"/>
    <w:multiLevelType w:val="multilevel"/>
    <w:tmpl w:val="FDD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4D7C2A"/>
    <w:multiLevelType w:val="multilevel"/>
    <w:tmpl w:val="72D0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CB6430"/>
    <w:multiLevelType w:val="multilevel"/>
    <w:tmpl w:val="A42E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507D05"/>
    <w:multiLevelType w:val="multilevel"/>
    <w:tmpl w:val="E04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D64841"/>
    <w:multiLevelType w:val="multilevel"/>
    <w:tmpl w:val="48C0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096A42"/>
    <w:multiLevelType w:val="multilevel"/>
    <w:tmpl w:val="8D1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200A81"/>
    <w:multiLevelType w:val="multilevel"/>
    <w:tmpl w:val="3024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5B71EB"/>
    <w:multiLevelType w:val="multilevel"/>
    <w:tmpl w:val="2B36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4B123B"/>
    <w:multiLevelType w:val="multilevel"/>
    <w:tmpl w:val="4340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9411B1"/>
    <w:multiLevelType w:val="multilevel"/>
    <w:tmpl w:val="B25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D06D4E"/>
    <w:multiLevelType w:val="multilevel"/>
    <w:tmpl w:val="5464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EF7B45"/>
    <w:multiLevelType w:val="multilevel"/>
    <w:tmpl w:val="AF12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F43749"/>
    <w:multiLevelType w:val="multilevel"/>
    <w:tmpl w:val="31D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DB1A59"/>
    <w:multiLevelType w:val="multilevel"/>
    <w:tmpl w:val="D6F2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072290"/>
    <w:multiLevelType w:val="multilevel"/>
    <w:tmpl w:val="4C96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763870"/>
    <w:multiLevelType w:val="multilevel"/>
    <w:tmpl w:val="DB3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FF5968"/>
    <w:multiLevelType w:val="multilevel"/>
    <w:tmpl w:val="5F28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2A4C37"/>
    <w:multiLevelType w:val="multilevel"/>
    <w:tmpl w:val="5DEC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51062A"/>
    <w:multiLevelType w:val="multilevel"/>
    <w:tmpl w:val="663A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AC30B7"/>
    <w:multiLevelType w:val="multilevel"/>
    <w:tmpl w:val="28F0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F67D7F"/>
    <w:multiLevelType w:val="multilevel"/>
    <w:tmpl w:val="7492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45693F"/>
    <w:multiLevelType w:val="multilevel"/>
    <w:tmpl w:val="BD9C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0A4E23"/>
    <w:multiLevelType w:val="multilevel"/>
    <w:tmpl w:val="AF34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437193">
    <w:abstractNumId w:val="8"/>
  </w:num>
  <w:num w:numId="2" w16cid:durableId="273446509">
    <w:abstractNumId w:val="6"/>
  </w:num>
  <w:num w:numId="3" w16cid:durableId="1700856604">
    <w:abstractNumId w:val="5"/>
  </w:num>
  <w:num w:numId="4" w16cid:durableId="445657554">
    <w:abstractNumId w:val="4"/>
  </w:num>
  <w:num w:numId="5" w16cid:durableId="1458793787">
    <w:abstractNumId w:val="7"/>
  </w:num>
  <w:num w:numId="6" w16cid:durableId="1240406689">
    <w:abstractNumId w:val="3"/>
  </w:num>
  <w:num w:numId="7" w16cid:durableId="1140270074">
    <w:abstractNumId w:val="2"/>
  </w:num>
  <w:num w:numId="8" w16cid:durableId="1567450402">
    <w:abstractNumId w:val="1"/>
  </w:num>
  <w:num w:numId="9" w16cid:durableId="614288115">
    <w:abstractNumId w:val="0"/>
  </w:num>
  <w:num w:numId="10" w16cid:durableId="1241136140">
    <w:abstractNumId w:val="64"/>
  </w:num>
  <w:num w:numId="11" w16cid:durableId="1150558709">
    <w:abstractNumId w:val="76"/>
  </w:num>
  <w:num w:numId="12" w16cid:durableId="317154874">
    <w:abstractNumId w:val="87"/>
  </w:num>
  <w:num w:numId="13" w16cid:durableId="1896619968">
    <w:abstractNumId w:val="20"/>
  </w:num>
  <w:num w:numId="14" w16cid:durableId="1549762250">
    <w:abstractNumId w:val="36"/>
  </w:num>
  <w:num w:numId="15" w16cid:durableId="129977338">
    <w:abstractNumId w:val="68"/>
  </w:num>
  <w:num w:numId="16" w16cid:durableId="531454286">
    <w:abstractNumId w:val="75"/>
  </w:num>
  <w:num w:numId="17" w16cid:durableId="676081372">
    <w:abstractNumId w:val="61"/>
  </w:num>
  <w:num w:numId="18" w16cid:durableId="440075657">
    <w:abstractNumId w:val="80"/>
  </w:num>
  <w:num w:numId="19" w16cid:durableId="1997606568">
    <w:abstractNumId w:val="14"/>
  </w:num>
  <w:num w:numId="20" w16cid:durableId="675621276">
    <w:abstractNumId w:val="13"/>
  </w:num>
  <w:num w:numId="21" w16cid:durableId="1135638227">
    <w:abstractNumId w:val="21"/>
  </w:num>
  <w:num w:numId="22" w16cid:durableId="1524662155">
    <w:abstractNumId w:val="62"/>
  </w:num>
  <w:num w:numId="23" w16cid:durableId="1926958383">
    <w:abstractNumId w:val="73"/>
  </w:num>
  <w:num w:numId="24" w16cid:durableId="1161968654">
    <w:abstractNumId w:val="83"/>
  </w:num>
  <w:num w:numId="25" w16cid:durableId="1074013314">
    <w:abstractNumId w:val="37"/>
  </w:num>
  <w:num w:numId="26" w16cid:durableId="1081567661">
    <w:abstractNumId w:val="52"/>
  </w:num>
  <w:num w:numId="27" w16cid:durableId="683359733">
    <w:abstractNumId w:val="78"/>
  </w:num>
  <w:num w:numId="28" w16cid:durableId="849872668">
    <w:abstractNumId w:val="24"/>
  </w:num>
  <w:num w:numId="29" w16cid:durableId="948661083">
    <w:abstractNumId w:val="71"/>
  </w:num>
  <w:num w:numId="30" w16cid:durableId="1910142689">
    <w:abstractNumId w:val="54"/>
  </w:num>
  <w:num w:numId="31" w16cid:durableId="1727558957">
    <w:abstractNumId w:val="67"/>
  </w:num>
  <w:num w:numId="32" w16cid:durableId="1138917367">
    <w:abstractNumId w:val="27"/>
  </w:num>
  <w:num w:numId="33" w16cid:durableId="1558929991">
    <w:abstractNumId w:val="86"/>
  </w:num>
  <w:num w:numId="34" w16cid:durableId="318729947">
    <w:abstractNumId w:val="22"/>
  </w:num>
  <w:num w:numId="35" w16cid:durableId="626199438">
    <w:abstractNumId w:val="19"/>
  </w:num>
  <w:num w:numId="36" w16cid:durableId="966930864">
    <w:abstractNumId w:val="85"/>
  </w:num>
  <w:num w:numId="37" w16cid:durableId="1245720876">
    <w:abstractNumId w:val="70"/>
  </w:num>
  <w:num w:numId="38" w16cid:durableId="1682311969">
    <w:abstractNumId w:val="23"/>
  </w:num>
  <w:num w:numId="39" w16cid:durableId="59209864">
    <w:abstractNumId w:val="59"/>
  </w:num>
  <w:num w:numId="40" w16cid:durableId="366486217">
    <w:abstractNumId w:val="51"/>
  </w:num>
  <w:num w:numId="41" w16cid:durableId="1945333573">
    <w:abstractNumId w:val="44"/>
  </w:num>
  <w:num w:numId="42" w16cid:durableId="738022156">
    <w:abstractNumId w:val="88"/>
  </w:num>
  <w:num w:numId="43" w16cid:durableId="1664122235">
    <w:abstractNumId w:val="40"/>
  </w:num>
  <w:num w:numId="44" w16cid:durableId="1028916149">
    <w:abstractNumId w:val="38"/>
  </w:num>
  <w:num w:numId="45" w16cid:durableId="1409115429">
    <w:abstractNumId w:val="82"/>
  </w:num>
  <w:num w:numId="46" w16cid:durableId="1404139499">
    <w:abstractNumId w:val="17"/>
  </w:num>
  <w:num w:numId="47" w16cid:durableId="999774843">
    <w:abstractNumId w:val="72"/>
  </w:num>
  <w:num w:numId="48" w16cid:durableId="1559825383">
    <w:abstractNumId w:val="89"/>
  </w:num>
  <w:num w:numId="49" w16cid:durableId="199435321">
    <w:abstractNumId w:val="55"/>
  </w:num>
  <w:num w:numId="50" w16cid:durableId="802161017">
    <w:abstractNumId w:val="65"/>
  </w:num>
  <w:num w:numId="51" w16cid:durableId="1630817274">
    <w:abstractNumId w:val="29"/>
  </w:num>
  <w:num w:numId="52" w16cid:durableId="694814187">
    <w:abstractNumId w:val="9"/>
  </w:num>
  <w:num w:numId="53" w16cid:durableId="1125152955">
    <w:abstractNumId w:val="42"/>
  </w:num>
  <w:num w:numId="54" w16cid:durableId="1752308086">
    <w:abstractNumId w:val="93"/>
  </w:num>
  <w:num w:numId="55" w16cid:durableId="1081488737">
    <w:abstractNumId w:val="79"/>
  </w:num>
  <w:num w:numId="56" w16cid:durableId="233317062">
    <w:abstractNumId w:val="91"/>
  </w:num>
  <w:num w:numId="57" w16cid:durableId="1414662233">
    <w:abstractNumId w:val="58"/>
  </w:num>
  <w:num w:numId="58" w16cid:durableId="525296347">
    <w:abstractNumId w:val="11"/>
  </w:num>
  <w:num w:numId="59" w16cid:durableId="1174958807">
    <w:abstractNumId w:val="56"/>
  </w:num>
  <w:num w:numId="60" w16cid:durableId="1909994944">
    <w:abstractNumId w:val="81"/>
  </w:num>
  <w:num w:numId="61" w16cid:durableId="1441098970">
    <w:abstractNumId w:val="39"/>
  </w:num>
  <w:num w:numId="62" w16cid:durableId="1798448159">
    <w:abstractNumId w:val="31"/>
  </w:num>
  <w:num w:numId="63" w16cid:durableId="1821268188">
    <w:abstractNumId w:val="92"/>
  </w:num>
  <w:num w:numId="64" w16cid:durableId="103813910">
    <w:abstractNumId w:val="45"/>
  </w:num>
  <w:num w:numId="65" w16cid:durableId="632519918">
    <w:abstractNumId w:val="77"/>
  </w:num>
  <w:num w:numId="66" w16cid:durableId="71127262">
    <w:abstractNumId w:val="66"/>
  </w:num>
  <w:num w:numId="67" w16cid:durableId="578098086">
    <w:abstractNumId w:val="26"/>
  </w:num>
  <w:num w:numId="68" w16cid:durableId="239876038">
    <w:abstractNumId w:val="84"/>
  </w:num>
  <w:num w:numId="69" w16cid:durableId="1624340588">
    <w:abstractNumId w:val="69"/>
  </w:num>
  <w:num w:numId="70" w16cid:durableId="48455805">
    <w:abstractNumId w:val="25"/>
  </w:num>
  <w:num w:numId="71" w16cid:durableId="1076629288">
    <w:abstractNumId w:val="74"/>
  </w:num>
  <w:num w:numId="72" w16cid:durableId="1159729597">
    <w:abstractNumId w:val="28"/>
  </w:num>
  <w:num w:numId="73" w16cid:durableId="1990669689">
    <w:abstractNumId w:val="53"/>
  </w:num>
  <w:num w:numId="74" w16cid:durableId="1106000429">
    <w:abstractNumId w:val="34"/>
  </w:num>
  <w:num w:numId="75" w16cid:durableId="1107459160">
    <w:abstractNumId w:val="16"/>
  </w:num>
  <w:num w:numId="76" w16cid:durableId="1612667948">
    <w:abstractNumId w:val="15"/>
  </w:num>
  <w:num w:numId="77" w16cid:durableId="255020468">
    <w:abstractNumId w:val="60"/>
  </w:num>
  <w:num w:numId="78" w16cid:durableId="41951401">
    <w:abstractNumId w:val="41"/>
  </w:num>
  <w:num w:numId="79" w16cid:durableId="1102648532">
    <w:abstractNumId w:val="33"/>
  </w:num>
  <w:num w:numId="80" w16cid:durableId="547913442">
    <w:abstractNumId w:val="50"/>
  </w:num>
  <w:num w:numId="81" w16cid:durableId="1246110061">
    <w:abstractNumId w:val="18"/>
  </w:num>
  <w:num w:numId="82" w16cid:durableId="1579169192">
    <w:abstractNumId w:val="63"/>
  </w:num>
  <w:num w:numId="83" w16cid:durableId="1944652701">
    <w:abstractNumId w:val="32"/>
  </w:num>
  <w:num w:numId="84" w16cid:durableId="1867713592">
    <w:abstractNumId w:val="49"/>
  </w:num>
  <w:num w:numId="85" w16cid:durableId="1284341499">
    <w:abstractNumId w:val="90"/>
  </w:num>
  <w:num w:numId="86" w16cid:durableId="1284968151">
    <w:abstractNumId w:val="48"/>
  </w:num>
  <w:num w:numId="87" w16cid:durableId="805245032">
    <w:abstractNumId w:val="12"/>
  </w:num>
  <w:num w:numId="88" w16cid:durableId="1138035553">
    <w:abstractNumId w:val="30"/>
  </w:num>
  <w:num w:numId="89" w16cid:durableId="1986735705">
    <w:abstractNumId w:val="46"/>
  </w:num>
  <w:num w:numId="90" w16cid:durableId="1584878643">
    <w:abstractNumId w:val="47"/>
  </w:num>
  <w:num w:numId="91" w16cid:durableId="2049185290">
    <w:abstractNumId w:val="35"/>
  </w:num>
  <w:num w:numId="92" w16cid:durableId="1918897581">
    <w:abstractNumId w:val="43"/>
  </w:num>
  <w:num w:numId="93" w16cid:durableId="2031486692">
    <w:abstractNumId w:val="57"/>
  </w:num>
  <w:num w:numId="94" w16cid:durableId="5297300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02BE"/>
    <w:rsid w:val="00487D4E"/>
    <w:rsid w:val="004C7204"/>
    <w:rsid w:val="00631C41"/>
    <w:rsid w:val="006C2CED"/>
    <w:rsid w:val="00AA1D8D"/>
    <w:rsid w:val="00B47730"/>
    <w:rsid w:val="00CB0664"/>
    <w:rsid w:val="00F167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9"/>
    <o:shapelayout v:ext="edit">
      <o:idmap v:ext="edit" data="1"/>
    </o:shapelayout>
  </w:shapeDefaults>
  <w:decimalSymbol w:val="."/>
  <w:listSeparator w:val=","/>
  <w14:docId w14:val="0C6A9027"/>
  <w14:defaultImageDpi w14:val="300"/>
  <w15:docId w15:val="{13BE6295-6AEB-4C4E-885D-6282AF41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402BE"/>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14172">
      <w:bodyDiv w:val="1"/>
      <w:marLeft w:val="0"/>
      <w:marRight w:val="0"/>
      <w:marTop w:val="0"/>
      <w:marBottom w:val="0"/>
      <w:divBdr>
        <w:top w:val="none" w:sz="0" w:space="0" w:color="auto"/>
        <w:left w:val="none" w:sz="0" w:space="0" w:color="auto"/>
        <w:bottom w:val="none" w:sz="0" w:space="0" w:color="auto"/>
        <w:right w:val="none" w:sz="0" w:space="0" w:color="auto"/>
      </w:divBdr>
      <w:divsChild>
        <w:div w:id="1278414318">
          <w:marLeft w:val="0"/>
          <w:marRight w:val="0"/>
          <w:marTop w:val="0"/>
          <w:marBottom w:val="0"/>
          <w:divBdr>
            <w:top w:val="none" w:sz="0" w:space="0" w:color="auto"/>
            <w:left w:val="none" w:sz="0" w:space="0" w:color="auto"/>
            <w:bottom w:val="none" w:sz="0" w:space="0" w:color="auto"/>
            <w:right w:val="none" w:sz="0" w:space="0" w:color="auto"/>
          </w:divBdr>
        </w:div>
        <w:div w:id="1962612961">
          <w:marLeft w:val="0"/>
          <w:marRight w:val="0"/>
          <w:marTop w:val="0"/>
          <w:marBottom w:val="0"/>
          <w:divBdr>
            <w:top w:val="none" w:sz="0" w:space="0" w:color="auto"/>
            <w:left w:val="none" w:sz="0" w:space="0" w:color="auto"/>
            <w:bottom w:val="none" w:sz="0" w:space="0" w:color="auto"/>
            <w:right w:val="none" w:sz="0" w:space="0" w:color="auto"/>
          </w:divBdr>
        </w:div>
        <w:div w:id="1854800625">
          <w:marLeft w:val="0"/>
          <w:marRight w:val="0"/>
          <w:marTop w:val="0"/>
          <w:marBottom w:val="0"/>
          <w:divBdr>
            <w:top w:val="none" w:sz="0" w:space="0" w:color="auto"/>
            <w:left w:val="none" w:sz="0" w:space="0" w:color="auto"/>
            <w:bottom w:val="none" w:sz="0" w:space="0" w:color="auto"/>
            <w:right w:val="none" w:sz="0" w:space="0" w:color="auto"/>
          </w:divBdr>
        </w:div>
        <w:div w:id="689339603">
          <w:marLeft w:val="0"/>
          <w:marRight w:val="0"/>
          <w:marTop w:val="0"/>
          <w:marBottom w:val="0"/>
          <w:divBdr>
            <w:top w:val="none" w:sz="0" w:space="0" w:color="auto"/>
            <w:left w:val="none" w:sz="0" w:space="0" w:color="auto"/>
            <w:bottom w:val="none" w:sz="0" w:space="0" w:color="auto"/>
            <w:right w:val="none" w:sz="0" w:space="0" w:color="auto"/>
          </w:divBdr>
        </w:div>
        <w:div w:id="978537225">
          <w:marLeft w:val="0"/>
          <w:marRight w:val="0"/>
          <w:marTop w:val="0"/>
          <w:marBottom w:val="0"/>
          <w:divBdr>
            <w:top w:val="none" w:sz="0" w:space="0" w:color="auto"/>
            <w:left w:val="none" w:sz="0" w:space="0" w:color="auto"/>
            <w:bottom w:val="none" w:sz="0" w:space="0" w:color="auto"/>
            <w:right w:val="none" w:sz="0" w:space="0" w:color="auto"/>
          </w:divBdr>
        </w:div>
        <w:div w:id="1385985992">
          <w:marLeft w:val="0"/>
          <w:marRight w:val="0"/>
          <w:marTop w:val="0"/>
          <w:marBottom w:val="0"/>
          <w:divBdr>
            <w:top w:val="none" w:sz="0" w:space="0" w:color="auto"/>
            <w:left w:val="none" w:sz="0" w:space="0" w:color="auto"/>
            <w:bottom w:val="none" w:sz="0" w:space="0" w:color="auto"/>
            <w:right w:val="none" w:sz="0" w:space="0" w:color="auto"/>
          </w:divBdr>
        </w:div>
        <w:div w:id="1624728803">
          <w:marLeft w:val="0"/>
          <w:marRight w:val="0"/>
          <w:marTop w:val="0"/>
          <w:marBottom w:val="0"/>
          <w:divBdr>
            <w:top w:val="none" w:sz="0" w:space="0" w:color="auto"/>
            <w:left w:val="none" w:sz="0" w:space="0" w:color="auto"/>
            <w:bottom w:val="none" w:sz="0" w:space="0" w:color="auto"/>
            <w:right w:val="none" w:sz="0" w:space="0" w:color="auto"/>
          </w:divBdr>
        </w:div>
        <w:div w:id="925461172">
          <w:marLeft w:val="0"/>
          <w:marRight w:val="0"/>
          <w:marTop w:val="0"/>
          <w:marBottom w:val="0"/>
          <w:divBdr>
            <w:top w:val="none" w:sz="0" w:space="0" w:color="auto"/>
            <w:left w:val="none" w:sz="0" w:space="0" w:color="auto"/>
            <w:bottom w:val="none" w:sz="0" w:space="0" w:color="auto"/>
            <w:right w:val="none" w:sz="0" w:space="0" w:color="auto"/>
          </w:divBdr>
        </w:div>
        <w:div w:id="367605384">
          <w:marLeft w:val="0"/>
          <w:marRight w:val="0"/>
          <w:marTop w:val="0"/>
          <w:marBottom w:val="0"/>
          <w:divBdr>
            <w:top w:val="none" w:sz="0" w:space="0" w:color="auto"/>
            <w:left w:val="none" w:sz="0" w:space="0" w:color="auto"/>
            <w:bottom w:val="none" w:sz="0" w:space="0" w:color="auto"/>
            <w:right w:val="none" w:sz="0" w:space="0" w:color="auto"/>
          </w:divBdr>
        </w:div>
        <w:div w:id="370345251">
          <w:marLeft w:val="0"/>
          <w:marRight w:val="0"/>
          <w:marTop w:val="0"/>
          <w:marBottom w:val="0"/>
          <w:divBdr>
            <w:top w:val="none" w:sz="0" w:space="0" w:color="auto"/>
            <w:left w:val="none" w:sz="0" w:space="0" w:color="auto"/>
            <w:bottom w:val="none" w:sz="0" w:space="0" w:color="auto"/>
            <w:right w:val="none" w:sz="0" w:space="0" w:color="auto"/>
          </w:divBdr>
        </w:div>
      </w:divsChild>
    </w:div>
    <w:div w:id="307326835">
      <w:bodyDiv w:val="1"/>
      <w:marLeft w:val="0"/>
      <w:marRight w:val="0"/>
      <w:marTop w:val="0"/>
      <w:marBottom w:val="0"/>
      <w:divBdr>
        <w:top w:val="none" w:sz="0" w:space="0" w:color="auto"/>
        <w:left w:val="none" w:sz="0" w:space="0" w:color="auto"/>
        <w:bottom w:val="none" w:sz="0" w:space="0" w:color="auto"/>
        <w:right w:val="none" w:sz="0" w:space="0" w:color="auto"/>
      </w:divBdr>
    </w:div>
    <w:div w:id="776172609">
      <w:bodyDiv w:val="1"/>
      <w:marLeft w:val="0"/>
      <w:marRight w:val="0"/>
      <w:marTop w:val="0"/>
      <w:marBottom w:val="0"/>
      <w:divBdr>
        <w:top w:val="none" w:sz="0" w:space="0" w:color="auto"/>
        <w:left w:val="none" w:sz="0" w:space="0" w:color="auto"/>
        <w:bottom w:val="none" w:sz="0" w:space="0" w:color="auto"/>
        <w:right w:val="none" w:sz="0" w:space="0" w:color="auto"/>
      </w:divBdr>
    </w:div>
    <w:div w:id="1130513378">
      <w:bodyDiv w:val="1"/>
      <w:marLeft w:val="0"/>
      <w:marRight w:val="0"/>
      <w:marTop w:val="0"/>
      <w:marBottom w:val="0"/>
      <w:divBdr>
        <w:top w:val="none" w:sz="0" w:space="0" w:color="auto"/>
        <w:left w:val="none" w:sz="0" w:space="0" w:color="auto"/>
        <w:bottom w:val="none" w:sz="0" w:space="0" w:color="auto"/>
        <w:right w:val="none" w:sz="0" w:space="0" w:color="auto"/>
      </w:divBdr>
      <w:divsChild>
        <w:div w:id="900600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7586945">
      <w:bodyDiv w:val="1"/>
      <w:marLeft w:val="0"/>
      <w:marRight w:val="0"/>
      <w:marTop w:val="0"/>
      <w:marBottom w:val="0"/>
      <w:divBdr>
        <w:top w:val="none" w:sz="0" w:space="0" w:color="auto"/>
        <w:left w:val="none" w:sz="0" w:space="0" w:color="auto"/>
        <w:bottom w:val="none" w:sz="0" w:space="0" w:color="auto"/>
        <w:right w:val="none" w:sz="0" w:space="0" w:color="auto"/>
      </w:divBdr>
    </w:div>
    <w:div w:id="1844931151">
      <w:bodyDiv w:val="1"/>
      <w:marLeft w:val="0"/>
      <w:marRight w:val="0"/>
      <w:marTop w:val="0"/>
      <w:marBottom w:val="0"/>
      <w:divBdr>
        <w:top w:val="none" w:sz="0" w:space="0" w:color="auto"/>
        <w:left w:val="none" w:sz="0" w:space="0" w:color="auto"/>
        <w:bottom w:val="none" w:sz="0" w:space="0" w:color="auto"/>
        <w:right w:val="none" w:sz="0" w:space="0" w:color="auto"/>
      </w:divBdr>
    </w:div>
    <w:div w:id="1923371506">
      <w:bodyDiv w:val="1"/>
      <w:marLeft w:val="0"/>
      <w:marRight w:val="0"/>
      <w:marTop w:val="0"/>
      <w:marBottom w:val="0"/>
      <w:divBdr>
        <w:top w:val="none" w:sz="0" w:space="0" w:color="auto"/>
        <w:left w:val="none" w:sz="0" w:space="0" w:color="auto"/>
        <w:bottom w:val="none" w:sz="0" w:space="0" w:color="auto"/>
        <w:right w:val="none" w:sz="0" w:space="0" w:color="auto"/>
      </w:divBdr>
    </w:div>
    <w:div w:id="2022853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7075</Words>
  <Characters>40334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Alan Lepofsky</cp:lastModifiedBy>
  <cp:revision>3</cp:revision>
  <dcterms:created xsi:type="dcterms:W3CDTF">2013-12-23T23:15:00Z</dcterms:created>
  <dcterms:modified xsi:type="dcterms:W3CDTF">2025-05-05T14:23:00Z</dcterms:modified>
  <cp:category/>
</cp:coreProperties>
</file>