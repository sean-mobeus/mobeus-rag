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21465" w14:textId="77777777" w:rsidR="008E385B" w:rsidRDefault="00000000">
      <w:pPr>
        <w:pStyle w:val="Title"/>
      </w:pPr>
      <w:r>
        <w:t>Complete Overview of Mobeus</w:t>
      </w:r>
    </w:p>
    <w:p w14:paraId="251566AC" w14:textId="77777777" w:rsidR="008E385B" w:rsidRDefault="00000000">
      <w:pPr>
        <w:pStyle w:val="Heading1"/>
      </w:pPr>
      <w:r>
        <w:t>1. Mobeus Overview</w:t>
      </w:r>
    </w:p>
    <w:p w14:paraId="41109140" w14:textId="77777777" w:rsidR="008E385B" w:rsidRDefault="00000000">
      <w:r>
        <w:t>Mobeus is a transformative company focused on reshaping the landscape of human-digital interactions by leveraging AI-driven guided experiences. The company aims to address the inherent frustrations and friction found in self-directed digital interactions by introducing intelligent companions called 'teles.' These teles guide users through digital experiences, offering personalized, real-time support to make their journey through websites, applications, and other digital platforms more intuitive, seamless, and efficient.</w:t>
      </w:r>
    </w:p>
    <w:p w14:paraId="33A12A01" w14:textId="77777777" w:rsidR="008E385B" w:rsidRDefault="00000000">
      <w:pPr>
        <w:pStyle w:val="Heading1"/>
      </w:pPr>
      <w:r>
        <w:t>2. Vision and Mission</w:t>
      </w:r>
    </w:p>
    <w:p w14:paraId="48D53577" w14:textId="77777777" w:rsidR="008E385B" w:rsidRDefault="00000000">
      <w:pPr>
        <w:pStyle w:val="Heading2"/>
      </w:pPr>
      <w:r>
        <w:t>2.1 Vision</w:t>
      </w:r>
    </w:p>
    <w:p w14:paraId="3670EC8C" w14:textId="77777777" w:rsidR="008E385B" w:rsidRDefault="00000000">
      <w:r>
        <w:t>The overarching vision of Mobeus is to create a world where people are never alone in their digital experiences. By eliminating the isolation and confusion that often accompany self-directed interactions, Mobeus aspires to restore companionship between users and technology. At the core of this vision is the belief that AI can be harnessed to foster meaningful and supportive relationships between individuals and the digital systems they engage with. Through the *tele*, Mobeus is building the foundation for this future—where guided, personalized journeys eliminate the complexity of modern digital systems.</w:t>
      </w:r>
    </w:p>
    <w:p w14:paraId="252F9A4B" w14:textId="77777777" w:rsidR="008E385B" w:rsidRDefault="00000000">
      <w:pPr>
        <w:pStyle w:val="Heading2"/>
      </w:pPr>
      <w:r>
        <w:t>2.2 Mission</w:t>
      </w:r>
    </w:p>
    <w:p w14:paraId="2E3EE426" w14:textId="77777777" w:rsidR="008E385B" w:rsidRDefault="00000000">
      <w:r>
        <w:t>Mobeus’s mission is to transform human-machine interactions by creating a more intuitive, human-like experience with AI. The company is committed to eradicating frustration and confusion, enabling individuals to make decisions, solve problems, and complete tasks in a way that feels natural and effortless. Mobeus’s *tele* technology serves as a companion to users, offering personalized guidance at every step of the process, whether they are making a purchase, solving a customer service issue, or engaging in training. Ultimately, Mobeus’s mission is to empower people by freeing them from the burdens of confusing and disconnected digital experiences.</w:t>
      </w:r>
    </w:p>
    <w:p w14:paraId="3DC3426C" w14:textId="77777777" w:rsidR="008E385B" w:rsidRDefault="00000000">
      <w:pPr>
        <w:pStyle w:val="Heading1"/>
      </w:pPr>
      <w:r>
        <w:t>3. Core Values</w:t>
      </w:r>
    </w:p>
    <w:p w14:paraId="06D8010E" w14:textId="77777777" w:rsidR="008E385B" w:rsidRDefault="00000000">
      <w:r>
        <w:t>Mobeus is driven by core values that shape its approach to technology, customer engagement, and user experience. These values are:</w:t>
      </w:r>
    </w:p>
    <w:p w14:paraId="27AD2511" w14:textId="77777777" w:rsidR="008E385B" w:rsidRDefault="00000000">
      <w:r>
        <w:t>• **Empathy**: Mobeus understands the human need for connection, and this empathy is central to its development of teles. The company is driven by the desire to create experiences that are responsive and attuned to human emotions, needs, and expectations.</w:t>
      </w:r>
    </w:p>
    <w:p w14:paraId="3873D2BF" w14:textId="77777777" w:rsidR="008E385B" w:rsidRDefault="00000000">
      <w:r>
        <w:lastRenderedPageBreak/>
        <w:t>• **Transparency**: Trust is a cornerstone of Mobeus’s approach. The company values transparency in its use of AI, ensuring that users know exactly how they are being guided and empowered. The ethical use of AI is paramount, and Mobeus is dedicated to making AI manipulation both clear and controllable.</w:t>
      </w:r>
    </w:p>
    <w:p w14:paraId="4E68AD7F" w14:textId="77777777" w:rsidR="008E385B" w:rsidRDefault="00000000">
      <w:r>
        <w:t>• **Innovation**: Mobeus is relentlessly focused on pushing the boundaries of what is possible with AI. Through constant innovation, the company seeks to create solutions that not only improve current digital experiences but also redefine what is possible in the human-digital relationship.</w:t>
      </w:r>
    </w:p>
    <w:p w14:paraId="20D4BF40" w14:textId="77777777" w:rsidR="008E385B" w:rsidRDefault="00000000">
      <w:r>
        <w:t>• **Empowerment**: Mobeus aims to empower its users by removing the obstacles that typically frustrate digital experiences. By introducing intelligent guidance systems, Mobeus liberates users from the burdens of traditional, self-directed interactions.</w:t>
      </w:r>
    </w:p>
    <w:p w14:paraId="1CB9B320" w14:textId="77777777" w:rsidR="008E385B" w:rsidRDefault="00000000">
      <w:pPr>
        <w:pStyle w:val="Heading1"/>
      </w:pPr>
      <w:r>
        <w:t>4. The Technology Behind Mobeus: Teles</w:t>
      </w:r>
    </w:p>
    <w:p w14:paraId="1B1980EF" w14:textId="77777777" w:rsidR="008E385B" w:rsidRDefault="00000000">
      <w:pPr>
        <w:pStyle w:val="Heading2"/>
      </w:pPr>
      <w:r>
        <w:t>4.1 What is a *Tele*?</w:t>
      </w:r>
    </w:p>
    <w:p w14:paraId="3C740E0B" w14:textId="77777777" w:rsidR="008E385B" w:rsidRDefault="00000000">
      <w:r>
        <w:t>A *tele* is an AI-powered digital companion that assists users by dynamically adjusting content and providing contextual guidance based on real-time user inputs. The goal of a *tele* is to offer personalized, frictionless experiences where users feel supported at every stage of their interaction. This can include guiding customers through a sales process, offering troubleshooting advice during service inquiries, or aiding learners in an educational context.</w:t>
      </w:r>
    </w:p>
    <w:p w14:paraId="4B4B7ED5" w14:textId="77777777" w:rsidR="008E385B" w:rsidRDefault="00000000">
      <w:pPr>
        <w:pStyle w:val="Heading2"/>
      </w:pPr>
      <w:r>
        <w:t>4.2 Key Features of the *Tele*</w:t>
      </w:r>
    </w:p>
    <w:p w14:paraId="2A4D8C1E" w14:textId="77777777" w:rsidR="008E385B" w:rsidRDefault="00000000">
      <w:r>
        <w:t>• **Personalized Guidance**: Teles are designed to provide individualized support, ensuring that users receive content, responses, and instructions tailored to their needs.</w:t>
      </w:r>
    </w:p>
    <w:p w14:paraId="7C053376" w14:textId="77777777" w:rsidR="008E385B" w:rsidRDefault="00000000">
      <w:r>
        <w:t>• **Real-Time Adaptation**: Unlike static chatbots or traditional help desks, a *tele* adapts continuously, adjusting its guidance based on the user’s inputs and progress.</w:t>
      </w:r>
    </w:p>
    <w:p w14:paraId="6E942A87" w14:textId="77777777" w:rsidR="008E385B" w:rsidRDefault="00000000">
      <w:r>
        <w:t>• **Cross-Platform Integration**: Teles are capable of being integrated across various platforms, including websites, mobile apps, and even voice-activated systems, creating a seamless experience across devices and mediums.</w:t>
      </w:r>
    </w:p>
    <w:p w14:paraId="45307634" w14:textId="77777777" w:rsidR="008E385B" w:rsidRDefault="00000000">
      <w:r>
        <w:t>• **Non-Intrusive Support**: The *tele* offers assistance in a way that feels natural, ensuring users can access help when needed without disrupting their flow. It becomes an unobtrusive yet always-available companion.</w:t>
      </w:r>
    </w:p>
    <w:p w14:paraId="6F3377CA" w14:textId="77777777" w:rsidR="008E385B" w:rsidRDefault="00000000">
      <w:pPr>
        <w:pStyle w:val="Heading1"/>
      </w:pPr>
      <w:r>
        <w:t>5. Applications of the *Tele*</w:t>
      </w:r>
    </w:p>
    <w:p w14:paraId="2487647D" w14:textId="77777777" w:rsidR="008E385B" w:rsidRDefault="00000000">
      <w:r>
        <w:t>Mobeus’s *teles* are versatile tools that can be deployed in various industries to improve sales, service, and training. The company’s *teles* are being implemented across multiple sectors, including retail, financial services, healthcare, automotive, and government.</w:t>
      </w:r>
    </w:p>
    <w:p w14:paraId="7926DCA8" w14:textId="77777777" w:rsidR="008E385B" w:rsidRDefault="00000000">
      <w:pPr>
        <w:pStyle w:val="Heading2"/>
      </w:pPr>
      <w:r>
        <w:lastRenderedPageBreak/>
        <w:t>5.1 Industry Use Cases</w:t>
      </w:r>
    </w:p>
    <w:p w14:paraId="62EC23A6" w14:textId="77777777" w:rsidR="008E385B" w:rsidRDefault="00000000">
      <w:r>
        <w:t>• **Retail**: Teles enhance the online shopping experience by offering personalized recommendations, guiding customers through product selections, and assisting with checkout.</w:t>
      </w:r>
    </w:p>
    <w:p w14:paraId="1820727F" w14:textId="77777777" w:rsidR="008E385B" w:rsidRDefault="00000000">
      <w:r>
        <w:t>• **Financial Services**: Teles assist customers with account servicing, loan applications, and investment advice, as well as educating customers on financial concepts.</w:t>
      </w:r>
    </w:p>
    <w:p w14:paraId="2FD527C9" w14:textId="77777777" w:rsidR="008E385B" w:rsidRDefault="00000000">
      <w:r>
        <w:t>• **Healthcare**: Teles transform the healthcare experience by assisting with patient intake, appointment scheduling, and post-care support.</w:t>
      </w:r>
    </w:p>
    <w:p w14:paraId="1F6425F5" w14:textId="77777777" w:rsidR="008E385B" w:rsidRDefault="00000000">
      <w:r>
        <w:t>• **Automotive**: Teles assist with vehicle discovery, product introductions, and customer service, and help with post-purchase support such as scheduling maintenance and answering warranty questions.</w:t>
      </w:r>
    </w:p>
    <w:p w14:paraId="6010FCF9" w14:textId="77777777" w:rsidR="008E385B" w:rsidRDefault="00000000">
      <w:r>
        <w:t>• **Training and Development**: Teles are highly effective in training scenarios, helping new employees onboard, train sales representatives, and accelerate skills development.</w:t>
      </w:r>
    </w:p>
    <w:p w14:paraId="06C5B58D" w14:textId="77777777" w:rsidR="008E385B" w:rsidRDefault="00000000">
      <w:pPr>
        <w:pStyle w:val="Heading1"/>
      </w:pPr>
      <w:r>
        <w:t>6. Business Use Cases for Teles</w:t>
      </w:r>
    </w:p>
    <w:p w14:paraId="69D29492" w14:textId="77777777" w:rsidR="008E385B" w:rsidRDefault="00000000">
      <w:r>
        <w:t>Mobeus’s teles have been successfully deployed in numerous business cases across different sectors. Below are some of the key examples:</w:t>
      </w:r>
    </w:p>
    <w:p w14:paraId="4E9AA7A3" w14:textId="77777777" w:rsidR="008E385B" w:rsidRDefault="00000000">
      <w:r>
        <w:t>• **Pharmaceutical Industry**: A Fortune 500 pharmaceutical company uses a medical device training *tele* to train their medical liaisons for an upcoming product launch.</w:t>
      </w:r>
    </w:p>
    <w:p w14:paraId="1E1E090F" w14:textId="77777777" w:rsidR="008E385B" w:rsidRDefault="00000000">
      <w:r>
        <w:t>• **Healthcare**: Teles guide patients through medical forms, offer pre-appointment advice, and help with insurance claims.</w:t>
      </w:r>
    </w:p>
    <w:p w14:paraId="014E4D0F" w14:textId="77777777" w:rsidR="008E385B" w:rsidRDefault="00000000">
      <w:r>
        <w:t>• **Automotive Sales**: Teles help guide customers through discovering new vehicles, scheduling test drives, and exploring financing options.</w:t>
      </w:r>
    </w:p>
    <w:p w14:paraId="33EEEC4D" w14:textId="77777777" w:rsidR="008E385B" w:rsidRDefault="00000000">
      <w:r>
        <w:t>• **Employee Training**: Mobeus has successfully implemented teles to accelerate new employee onboarding, teaching complex skills, and ensuring knowledge transfer in industries like technology, sales, and customer service.</w:t>
      </w:r>
    </w:p>
    <w:p w14:paraId="6FEC141F" w14:textId="77777777" w:rsidR="008E385B" w:rsidRDefault="00000000">
      <w:pPr>
        <w:pStyle w:val="Heading1"/>
      </w:pPr>
      <w:r>
        <w:t>7. Overcoming the Risks of AI</w:t>
      </w:r>
    </w:p>
    <w:p w14:paraId="4ECCDFE9" w14:textId="77777777" w:rsidR="008E385B" w:rsidRDefault="00000000">
      <w:r>
        <w:t>Mobeus addresses common concerns surrounding the adoption of AI, such as hallucinations, latency issues, and model lock-in. By ensuring its teles deliver **zero hallucination**, **low project risk**, **zero latency**, and **minimal model lock-in**, Mobeus mitigates the risks typically associated with AI deployments.</w:t>
      </w:r>
    </w:p>
    <w:p w14:paraId="24B6CC6E" w14:textId="77777777" w:rsidR="008E385B" w:rsidRDefault="00000000">
      <w:pPr>
        <w:pStyle w:val="Heading1"/>
      </w:pPr>
      <w:r>
        <w:lastRenderedPageBreak/>
        <w:t>8. Conclusion</w:t>
      </w:r>
    </w:p>
    <w:p w14:paraId="13CD6930" w14:textId="77777777" w:rsidR="008E385B" w:rsidRDefault="00000000">
      <w:r>
        <w:t>Mobeus is at the forefront of a revolution in human-digital interaction. By developing *teles*, the company is transforming static, self-directed digital experiences into dynamic, guided journeys that enhance user engagement, improve outcomes, and create deeper, more meaningful relationships between users and technology. Through its innovative approach, Mobeus is setting a new standard for the future of human-machine interaction.</w:t>
      </w:r>
    </w:p>
    <w:sectPr w:rsidR="008E38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2129663">
    <w:abstractNumId w:val="8"/>
  </w:num>
  <w:num w:numId="2" w16cid:durableId="606039898">
    <w:abstractNumId w:val="6"/>
  </w:num>
  <w:num w:numId="3" w16cid:durableId="1496651033">
    <w:abstractNumId w:val="5"/>
  </w:num>
  <w:num w:numId="4" w16cid:durableId="860825144">
    <w:abstractNumId w:val="4"/>
  </w:num>
  <w:num w:numId="5" w16cid:durableId="170922505">
    <w:abstractNumId w:val="7"/>
  </w:num>
  <w:num w:numId="6" w16cid:durableId="422460380">
    <w:abstractNumId w:val="3"/>
  </w:num>
  <w:num w:numId="7" w16cid:durableId="1512181610">
    <w:abstractNumId w:val="2"/>
  </w:num>
  <w:num w:numId="8" w16cid:durableId="138890568">
    <w:abstractNumId w:val="1"/>
  </w:num>
  <w:num w:numId="9" w16cid:durableId="94302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0C66"/>
    <w:rsid w:val="0029639D"/>
    <w:rsid w:val="00326F90"/>
    <w:rsid w:val="008E385B"/>
    <w:rsid w:val="00A913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7954A"/>
  <w14:defaultImageDpi w14:val="300"/>
  <w15:docId w15:val="{4360D72F-043A-F444-8DAC-13A0636A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Sean Wilson</cp:lastModifiedBy>
  <cp:revision>2</cp:revision>
  <dcterms:created xsi:type="dcterms:W3CDTF">2025-05-07T09:46:00Z</dcterms:created>
  <dcterms:modified xsi:type="dcterms:W3CDTF">2025-05-07T09:46:00Z</dcterms:modified>
  <cp:category/>
</cp:coreProperties>
</file>